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 w14:paraId="00000002">
      <w:pPr>
        <w:jc w:val="center"/>
      </w:pPr>
      <w:bookmarkStart w:id="0" w:name="_gjdgxs" w:colFirst="0" w:colLast="0"/>
      <w:bookmarkEnd w:id="0"/>
      <w:r>
        <w:drawing>
          <wp:inline distT="0" distB="0" distL="0" distR="0">
            <wp:extent cx="2707005" cy="831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7"/>
                    <a:srcRect/>
                    <a:stretch>
                      <a:fillRect/>
                    </a:stretch>
                  </pic:blipFill>
                  <pic:spPr>
                    <a:xfrm>
                      <a:off x="0" y="0"/>
                      <a:ext cx="2707537" cy="832092"/>
                    </a:xfrm>
                    <a:prstGeom prst="rect">
                      <a:avLst/>
                    </a:prstGeom>
                  </pic:spPr>
                </pic:pic>
              </a:graphicData>
            </a:graphic>
          </wp:inline>
        </w:drawing>
      </w:r>
    </w:p>
    <w:p w14:paraId="00000003"/>
    <w:p w14:paraId="00000004"/>
    <w:p w14:paraId="00000005"/>
    <w:p w14:paraId="00000006"/>
    <w:p w14:paraId="00000007"/>
    <w:p w14:paraId="00000008"/>
    <w:p w14:paraId="00000009"/>
    <w:p w14:paraId="0000000A">
      <w:pPr>
        <w:jc w:val="center"/>
        <w:rPr>
          <w:b/>
          <w:smallCaps/>
          <w:color w:val="C00000"/>
          <w:sz w:val="56"/>
          <w:szCs w:val="56"/>
        </w:rPr>
      </w:pPr>
      <w:r>
        <w:rPr>
          <w:b/>
          <w:smallCaps/>
          <w:color w:val="C00000"/>
          <w:sz w:val="56"/>
          <w:szCs w:val="56"/>
          <w:rtl w:val="0"/>
        </w:rPr>
        <w:t>DIAMOND SHOP SYSTEM</w:t>
      </w:r>
    </w:p>
    <w:p w14:paraId="0000000B">
      <w:pPr>
        <w:jc w:val="center"/>
        <w:rPr>
          <w:b/>
          <w:color w:val="C00000"/>
          <w:sz w:val="44"/>
          <w:szCs w:val="44"/>
        </w:rPr>
      </w:pPr>
      <w:r>
        <w:rPr>
          <w:b/>
          <w:color w:val="C00000"/>
          <w:sz w:val="44"/>
          <w:szCs w:val="44"/>
          <w:rtl w:val="0"/>
        </w:rPr>
        <w:t>Software Requirement Document</w:t>
      </w:r>
    </w:p>
    <w:p w14:paraId="0000000C">
      <w:pPr>
        <w:jc w:val="center"/>
        <w:rPr>
          <w:b/>
          <w:sz w:val="44"/>
          <w:szCs w:val="44"/>
        </w:rPr>
      </w:pPr>
    </w:p>
    <w:p w14:paraId="0000000D">
      <w:pPr>
        <w:jc w:val="center"/>
        <w:rPr>
          <w:b/>
          <w:sz w:val="44"/>
          <w:szCs w:val="44"/>
        </w:rPr>
      </w:pPr>
    </w:p>
    <w:p w14:paraId="0000000E">
      <w:pPr>
        <w:jc w:val="center"/>
        <w:rPr>
          <w:b/>
          <w:sz w:val="44"/>
          <w:szCs w:val="44"/>
        </w:rPr>
      </w:pPr>
    </w:p>
    <w:p w14:paraId="0000000F">
      <w:pPr>
        <w:jc w:val="center"/>
        <w:rPr>
          <w:b/>
          <w:sz w:val="44"/>
          <w:szCs w:val="44"/>
        </w:rPr>
      </w:pPr>
    </w:p>
    <w:p w14:paraId="00000010">
      <w:pPr>
        <w:jc w:val="center"/>
        <w:rPr>
          <w:b/>
          <w:sz w:val="44"/>
          <w:szCs w:val="44"/>
        </w:rPr>
      </w:pPr>
    </w:p>
    <w:p w14:paraId="00000011">
      <w:pPr>
        <w:jc w:val="center"/>
        <w:rPr>
          <w:b/>
          <w:sz w:val="44"/>
          <w:szCs w:val="44"/>
        </w:rPr>
      </w:pPr>
    </w:p>
    <w:p w14:paraId="00000012">
      <w:pPr>
        <w:jc w:val="center"/>
        <w:rPr>
          <w:b/>
          <w:sz w:val="44"/>
          <w:szCs w:val="44"/>
        </w:rPr>
      </w:pPr>
    </w:p>
    <w:p w14:paraId="00000013">
      <w:pPr>
        <w:jc w:val="center"/>
        <w:rPr>
          <w:b/>
          <w:sz w:val="44"/>
          <w:szCs w:val="44"/>
        </w:rPr>
      </w:pPr>
    </w:p>
    <w:p w14:paraId="00000014">
      <w:pPr>
        <w:jc w:val="center"/>
        <w:rPr>
          <w:b/>
          <w:sz w:val="44"/>
          <w:szCs w:val="44"/>
        </w:rPr>
      </w:pPr>
    </w:p>
    <w:p w14:paraId="00000015">
      <w:pPr>
        <w:spacing w:before="89"/>
        <w:ind w:left="2526" w:right="2171" w:firstLine="0"/>
        <w:jc w:val="center"/>
        <w:rPr>
          <w:sz w:val="28"/>
          <w:szCs w:val="28"/>
        </w:rPr>
      </w:pPr>
      <w:r>
        <w:rPr>
          <w:sz w:val="28"/>
          <w:szCs w:val="28"/>
          <w:rtl w:val="0"/>
        </w:rPr>
        <w:t>– HoChiMinh, JUNE 2024 –</w:t>
      </w:r>
    </w:p>
    <w:p w14:paraId="00000016">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i w:val="0"/>
          <w:smallCaps w:val="0"/>
          <w:strike w:val="0"/>
          <w:color w:val="2E75B5"/>
          <w:sz w:val="32"/>
          <w:szCs w:val="32"/>
          <w:u w:val="none"/>
          <w:shd w:val="clear" w:fill="auto"/>
          <w:vertAlign w:val="baseline"/>
        </w:rPr>
      </w:pPr>
      <w:r>
        <w:rPr>
          <w:rFonts w:ascii="Calibri" w:hAnsi="Calibri" w:eastAsia="Calibri" w:cs="Calibri"/>
          <w:b/>
          <w:i w:val="0"/>
          <w:smallCaps w:val="0"/>
          <w:strike w:val="0"/>
          <w:color w:val="2E75B5"/>
          <w:sz w:val="32"/>
          <w:szCs w:val="32"/>
          <w:u w:val="none"/>
          <w:shd w:val="clear" w:fill="auto"/>
          <w:vertAlign w:val="baseline"/>
          <w:rtl w:val="0"/>
        </w:rPr>
        <w:t>Table of Contents</w:t>
      </w:r>
    </w:p>
    <w:sdt>
      <w:sdtPr>
        <w:id w:val="1"/>
        <w:docPartObj>
          <w:docPartGallery w:val="Table of Contents"/>
          <w:docPartUnique/>
        </w:docPartObj>
      </w:sdtPr>
      <w:sdtContent>
        <w:p w14:paraId="00000017">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"_30j0zll"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Record of Changes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8">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Definition and Acronyms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9">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 Introduction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A">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Product Background</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B">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Existing Systems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C">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 System name1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D">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 System name2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E">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 Business Opportunity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1F">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 Software Product Vision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0">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 Major Features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1">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6. Limitations and Exclusions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2">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II. Overall Description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3">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Product Overview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4">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Business Process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5">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III. User Requirements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6">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Actors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7">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Use Cases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8">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9">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 Descriptions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A">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 Business Rules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B">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IV. Functional Requirements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C">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System Functional Overview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D">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 Screen Flow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E">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 Screen Descriptions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2F">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"_2bn6wsx"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 Screen Authorization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0">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"_qsh70q"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1.4 Non-Screen Functions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1">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 Logical Data Model</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2">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"_49x2ik5"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 Data Dictionary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3">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"_2p2csry"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2.3 Reports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4">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"_3o7alnk"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 &lt;&lt;Feature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5">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"_23ckvvd"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 &lt;&lt;Function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6">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3.2 &lt;&lt;Function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7">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"_32hioqz"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 &lt;&lt;Feature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8">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"_eu22ta6dfigh"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 Function requirement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9">
          <w:pPr>
            <w:widowControl w:val="0"/>
            <w:tabs>
              <w:tab w:val="right" w:leader="do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"_w6tpm06c1bgt"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V. Non-Functional Requirements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22</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3A">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"_41mghml"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External Interface Requirements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B">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"_2grqrue"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 User Interfaces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C">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"_vx1227"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 Software Interfaces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D">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"_1v1yuxt"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 Hardware Interfaces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E">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"_2u6wntf"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1.4 Communications Interfaces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3F">
          <w:pPr>
            <w:widowControl w:val="0"/>
            <w:tabs>
              <w:tab w:val="right" w:leader="do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"_19c6y18"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Quality Attributes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0">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"_3tbugp1"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 Usability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1">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"_nmf14n"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 Performance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2">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"_1mrcu09"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2.3 Security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3">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"_2lwamvv"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2.4 Safety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4">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"_3l18frh"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2.5 Availability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5">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"_206ipza"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2.6 Reliability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6">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"_4k668n3"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2.7 Design Contrainsts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47">
          <w:pPr>
            <w:widowControl w:val="0"/>
            <w:tabs>
              <w:tab w:val="right" w:leader="dot" w:pos="12000"/>
            </w:tabs>
            <w:spacing w:before="60" w:after="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"_2zbgiuw"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2.8 [Others as relevant]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27</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end"/>
          </w:r>
        </w:p>
      </w:sdtContent>
    </w:sdt>
    <w:p w14:paraId="00000048">
      <w:pPr>
        <w:rPr>
          <w:rFonts w:ascii="Calibri" w:hAnsi="Calibri" w:eastAsia="Calibri" w:cs="Calibri"/>
          <w:b/>
          <w:color w:val="C00000"/>
          <w:sz w:val="32"/>
          <w:szCs w:val="32"/>
        </w:rPr>
      </w:pPr>
      <w:r>
        <w:br w:type="page"/>
      </w:r>
    </w:p>
    <w:p w14:paraId="00000049">
      <w:pPr>
        <w:pStyle w:val="2"/>
      </w:pPr>
      <w:bookmarkStart w:id="1" w:name="_30j0zll" w:colFirst="0" w:colLast="0"/>
      <w:bookmarkEnd w:id="1"/>
      <w:r>
        <w:rPr>
          <w:rtl w:val="0"/>
        </w:rPr>
        <w:t>Record of Changes</w:t>
      </w:r>
    </w:p>
    <w:tbl>
      <w:tblPr>
        <w:tblStyle w:val="13"/>
        <w:tblW w:w="8804"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80" w:type="dxa"/>
          <w:bottom w:w="0" w:type="dxa"/>
          <w:right w:w="80" w:type="dxa"/>
        </w:tblCellMar>
      </w:tblPr>
      <w:tblGrid>
        <w:gridCol w:w="990"/>
        <w:gridCol w:w="810"/>
        <w:gridCol w:w="1234"/>
        <w:gridCol w:w="5770"/>
      </w:tblGrid>
      <w:tr w14:paraId="62469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shd w:val="clear" w:color="auto" w:fill="FFE8E1"/>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center"/>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Date</w:t>
            </w:r>
          </w:p>
        </w:tc>
        <w:tc>
          <w:tcPr>
            <w:shd w:val="clear" w:color="auto" w:fill="FFE8E1"/>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center"/>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A*</w:t>
            </w:r>
            <w:r>
              <w:rPr>
                <w:rFonts w:ascii="Tahoma" w:hAnsi="Tahoma" w:eastAsia="Tahoma" w:cs="Tahoma"/>
                <w:b/>
                <w:i w:val="0"/>
                <w:smallCaps w:val="0"/>
                <w:strike w:val="0"/>
                <w:color w:val="6E2500"/>
                <w:sz w:val="20"/>
                <w:szCs w:val="20"/>
                <w:u w:val="none"/>
                <w:shd w:val="clear" w:fill="auto"/>
                <w:vertAlign w:val="baseline"/>
                <w:rtl w:val="0"/>
              </w:rPr>
              <w:br w:type="textWrapping"/>
            </w:r>
            <w:r>
              <w:rPr>
                <w:rFonts w:ascii="Tahoma" w:hAnsi="Tahoma" w:eastAsia="Tahoma" w:cs="Tahoma"/>
                <w:b/>
                <w:i w:val="0"/>
                <w:smallCaps w:val="0"/>
                <w:strike w:val="0"/>
                <w:color w:val="6E2500"/>
                <w:sz w:val="20"/>
                <w:szCs w:val="20"/>
                <w:u w:val="none"/>
                <w:shd w:val="clear" w:fill="auto"/>
                <w:vertAlign w:val="baseline"/>
                <w:rtl w:val="0"/>
              </w:rPr>
              <w:t>M, D</w:t>
            </w:r>
          </w:p>
        </w:tc>
        <w:tc>
          <w:tcPr>
            <w:shd w:val="clear" w:color="auto" w:fill="FFE8E1"/>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center"/>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In charge</w:t>
            </w:r>
          </w:p>
        </w:tc>
        <w:tc>
          <w:tcPr>
            <w:shd w:val="clear" w:color="auto" w:fill="FFE8E1"/>
          </w:tcPr>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center"/>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Change Description</w:t>
            </w:r>
          </w:p>
        </w:tc>
      </w:tr>
      <w:tr w14:paraId="099C4F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4EFCA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1F2665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011426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161CCC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196067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223D3D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02C6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DE96E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2CEB9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36A74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123274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09CE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bl>
    <w:p w14:paraId="00000082">
      <w:pPr>
        <w:rPr>
          <w:sz w:val="28"/>
          <w:szCs w:val="28"/>
        </w:rPr>
      </w:pPr>
      <w:r>
        <w:rPr>
          <w:rtl w:val="0"/>
        </w:rPr>
        <w:t>*A - Added M - Modified D - Deleted</w:t>
      </w:r>
    </w:p>
    <w:p w14:paraId="00000083">
      <w:pPr>
        <w:rPr>
          <w:rFonts w:ascii="Calibri" w:hAnsi="Calibri" w:eastAsia="Calibri" w:cs="Calibri"/>
          <w:b/>
          <w:color w:val="C00000"/>
          <w:sz w:val="32"/>
          <w:szCs w:val="32"/>
        </w:rPr>
      </w:pPr>
      <w:r>
        <w:br w:type="page"/>
      </w:r>
    </w:p>
    <w:p w14:paraId="00000084">
      <w:pPr>
        <w:pStyle w:val="2"/>
      </w:pPr>
      <w:bookmarkStart w:id="2" w:name="_1fob9te" w:colFirst="0" w:colLast="0"/>
      <w:bookmarkEnd w:id="2"/>
      <w:r>
        <w:rPr>
          <w:rtl w:val="0"/>
        </w:rPr>
        <w:t xml:space="preserve">Definition and Acronyms </w:t>
      </w:r>
    </w:p>
    <w:p w14:paraId="00000085">
      <w:pPr>
        <w:rPr>
          <w:i/>
          <w:color w:val="0000FF"/>
        </w:rPr>
      </w:pPr>
    </w:p>
    <w:tbl>
      <w:tblPr>
        <w:tblStyle w:val="14"/>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5"/>
        <w:gridCol w:w="7229"/>
      </w:tblGrid>
      <w:tr w14:paraId="76B82B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shd w:val="clear" w:color="auto" w:fill="FFE8E1"/>
            <w:vAlign w:val="center"/>
          </w:tcPr>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Acronym</w:t>
            </w:r>
          </w:p>
        </w:tc>
        <w:tc>
          <w:tcPr>
            <w:shd w:val="clear" w:color="auto" w:fill="FFE8E1"/>
            <w:vAlign w:val="center"/>
          </w:tcPr>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Definition</w:t>
            </w:r>
          </w:p>
        </w:tc>
      </w:tr>
      <w:tr w14:paraId="34CE1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PWM</w:t>
            </w:r>
          </w:p>
        </w:tc>
        <w:tc>
          <w:tcPr>
            <w:vAlign w:val="center"/>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Psychology website </w:t>
            </w:r>
          </w:p>
        </w:tc>
      </w:tr>
      <w:tr w14:paraId="3FD63A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AWS</w:t>
            </w:r>
          </w:p>
        </w:tc>
        <w:tc>
          <w:tcPr>
            <w:vAlign w:val="center"/>
          </w:tcPr>
          <w:p w14:paraId="000000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Amazon Web Services</w:t>
            </w:r>
          </w:p>
        </w:tc>
      </w:tr>
      <w:tr w14:paraId="425FF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2"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BA</w:t>
            </w:r>
          </w:p>
        </w:tc>
        <w:tc>
          <w:tcPr>
            <w:vAlign w:val="center"/>
          </w:tcPr>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Business Analysis</w:t>
            </w:r>
          </w:p>
        </w:tc>
      </w:tr>
      <w:tr w14:paraId="773E74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p>
        </w:tc>
        <w:tc>
          <w:tcPr>
            <w:vAlign w:val="center"/>
          </w:tcPr>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Business Rule</w:t>
            </w:r>
          </w:p>
        </w:tc>
      </w:tr>
      <w:tr w14:paraId="57390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4"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ERD</w:t>
            </w:r>
          </w:p>
        </w:tc>
        <w:tc>
          <w:tcPr>
            <w:vAlign w:val="center"/>
          </w:tcPr>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Entity Relationship Diagram</w:t>
            </w:r>
          </w:p>
        </w:tc>
      </w:tr>
      <w:tr w14:paraId="447028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2"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GUI</w:t>
            </w:r>
          </w:p>
        </w:tc>
        <w:tc>
          <w:tcPr>
            <w:vAlign w:val="center"/>
          </w:tcPr>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Graphical User Interface</w:t>
            </w:r>
          </w:p>
        </w:tc>
      </w:tr>
      <w:tr w14:paraId="3BD353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3"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PM</w:t>
            </w:r>
          </w:p>
        </w:tc>
        <w:tc>
          <w:tcPr>
            <w:vAlign w:val="center"/>
          </w:tcPr>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Project Manager</w:t>
            </w:r>
          </w:p>
        </w:tc>
      </w:tr>
      <w:tr w14:paraId="26D11F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4"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SDD</w:t>
            </w:r>
          </w:p>
        </w:tc>
        <w:tc>
          <w:tcPr>
            <w:vAlign w:val="center"/>
          </w:tcPr>
          <w:p w14:paraId="00000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Design Description</w:t>
            </w:r>
          </w:p>
        </w:tc>
      </w:tr>
      <w:tr w14:paraId="414064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373"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SPMP</w:t>
            </w:r>
          </w:p>
        </w:tc>
        <w:tc>
          <w:tcPr>
            <w:vAlign w:val="center"/>
          </w:tcPr>
          <w:p w14:paraId="000000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9"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Project Management Plan</w:t>
            </w:r>
          </w:p>
        </w:tc>
      </w:tr>
      <w:tr w14:paraId="1B825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71"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SRS</w:t>
            </w:r>
          </w:p>
        </w:tc>
        <w:tc>
          <w:tcPr>
            <w:vAlign w:val="center"/>
          </w:tcPr>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 Requirement Specification</w:t>
            </w:r>
          </w:p>
        </w:tc>
      </w:tr>
      <w:tr w14:paraId="365DF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8"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UAT</w:t>
            </w:r>
          </w:p>
        </w:tc>
        <w:tc>
          <w:tcPr>
            <w:vAlign w:val="center"/>
          </w:tcPr>
          <w:p w14:paraId="000000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User Acceptance Test</w:t>
            </w:r>
          </w:p>
        </w:tc>
      </w:tr>
      <w:tr w14:paraId="7CFDB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9"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UC</w:t>
            </w:r>
          </w:p>
        </w:tc>
        <w:tc>
          <w:tcPr>
            <w:vAlign w:val="center"/>
          </w:tcPr>
          <w:p w14:paraId="000000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 Case</w:t>
            </w:r>
          </w:p>
        </w:tc>
      </w:tr>
      <w:tr w14:paraId="39CB0F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0" w:hRule="atLeast"/>
        </w:trPr>
        <w:tc>
          <w:tcPr>
            <w:vAlign w:val="center"/>
          </w:tcPr>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369" w:right="364"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API</w:t>
            </w:r>
          </w:p>
        </w:tc>
        <w:tc>
          <w:tcPr>
            <w:vAlign w:val="center"/>
          </w:tcPr>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10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Application Program Interface</w:t>
            </w:r>
          </w:p>
        </w:tc>
      </w:tr>
    </w:tbl>
    <w:p w14:paraId="000000A2">
      <w:pPr>
        <w:pStyle w:val="2"/>
      </w:pPr>
    </w:p>
    <w:p w14:paraId="000000A3">
      <w:pPr>
        <w:rPr>
          <w:rFonts w:ascii="Calibri" w:hAnsi="Calibri" w:eastAsia="Calibri" w:cs="Calibri"/>
          <w:b/>
          <w:color w:val="C00000"/>
          <w:sz w:val="32"/>
          <w:szCs w:val="32"/>
        </w:rPr>
      </w:pPr>
      <w:r>
        <w:br w:type="page"/>
      </w:r>
    </w:p>
    <w:p w14:paraId="000000A4">
      <w:pPr>
        <w:pStyle w:val="2"/>
      </w:pPr>
      <w:bookmarkStart w:id="3" w:name="_3znysh7" w:colFirst="0" w:colLast="0"/>
      <w:bookmarkEnd w:id="3"/>
      <w:r>
        <w:rPr>
          <w:rtl w:val="0"/>
        </w:rPr>
        <w:t>I. Introduction</w:t>
      </w:r>
    </w:p>
    <w:p w14:paraId="000000A5">
      <w:pPr>
        <w:pStyle w:val="3"/>
      </w:pPr>
      <w:bookmarkStart w:id="4" w:name="_2et92p0" w:colFirst="0" w:colLast="0"/>
      <w:bookmarkEnd w:id="4"/>
      <w:r>
        <w:rPr>
          <w:rtl w:val="0"/>
        </w:rPr>
        <w:t>1. Product Background</w:t>
      </w:r>
    </w:p>
    <w:p w14:paraId="000000A6">
      <w:pPr>
        <w:pStyle w:val="3"/>
      </w:pPr>
      <w:bookmarkStart w:id="5" w:name="_tyjcwt" w:colFirst="0" w:colLast="0"/>
      <w:bookmarkEnd w:id="5"/>
      <w:r>
        <w:rPr>
          <w:rtl w:val="0"/>
        </w:rPr>
        <w:t>2. Existing Systems</w:t>
      </w:r>
    </w:p>
    <w:p w14:paraId="000000A7">
      <w:pPr>
        <w:jc w:val="both"/>
        <w:rPr>
          <w:i/>
          <w:color w:val="0000FF"/>
        </w:rPr>
      </w:pPr>
      <w:r>
        <w:rPr>
          <w:i/>
          <w:color w:val="0000FF"/>
          <w:rtl w:val="0"/>
        </w:rPr>
        <w:t>…</w:t>
      </w:r>
    </w:p>
    <w:p w14:paraId="000000A8">
      <w:pPr>
        <w:pStyle w:val="4"/>
      </w:pPr>
      <w:bookmarkStart w:id="6" w:name="_3dy6vkm" w:colFirst="0" w:colLast="0"/>
      <w:bookmarkEnd w:id="6"/>
      <w:r>
        <w:rPr>
          <w:rtl w:val="0"/>
        </w:rPr>
        <w:t>2.1 System name1</w:t>
      </w:r>
    </w:p>
    <w:p w14:paraId="000000A9">
      <w:r>
        <w:rPr>
          <w:rtl w:val="0"/>
        </w:rPr>
        <w:t>…</w:t>
      </w:r>
    </w:p>
    <w:p w14:paraId="000000AA">
      <w:pPr>
        <w:pStyle w:val="4"/>
      </w:pPr>
      <w:bookmarkStart w:id="7" w:name="_1t3h5sf" w:colFirst="0" w:colLast="0"/>
      <w:bookmarkEnd w:id="7"/>
      <w:r>
        <w:rPr>
          <w:rtl w:val="0"/>
        </w:rPr>
        <w:t>2.2 System name2</w:t>
      </w:r>
    </w:p>
    <w:p w14:paraId="000000AB">
      <w:r>
        <w:rPr>
          <w:rtl w:val="0"/>
        </w:rPr>
        <w:t>…</w:t>
      </w:r>
    </w:p>
    <w:p w14:paraId="000000AC">
      <w:pPr>
        <w:pStyle w:val="3"/>
      </w:pPr>
      <w:bookmarkStart w:id="8" w:name="_4d34og8" w:colFirst="0" w:colLast="0"/>
      <w:bookmarkEnd w:id="8"/>
      <w:r>
        <w:rPr>
          <w:rtl w:val="0"/>
        </w:rPr>
        <w:t>3. Business Opportunity</w:t>
      </w:r>
    </w:p>
    <w:p w14:paraId="000000AD">
      <w:pPr>
        <w:jc w:val="both"/>
      </w:pPr>
      <w:r>
        <w:rPr>
          <w:i/>
          <w:color w:val="0000FF"/>
          <w:rtl w:val="0"/>
        </w:rPr>
        <w:t>…</w:t>
      </w:r>
    </w:p>
    <w:p w14:paraId="000000AE">
      <w:pPr>
        <w:pStyle w:val="3"/>
      </w:pPr>
      <w:bookmarkStart w:id="9" w:name="_2s8eyo1" w:colFirst="0" w:colLast="0"/>
      <w:bookmarkEnd w:id="9"/>
      <w:r>
        <w:rPr>
          <w:rtl w:val="0"/>
        </w:rPr>
        <w:t>4. Software Product Vision</w:t>
      </w:r>
    </w:p>
    <w:p w14:paraId="000000AF">
      <w:pPr>
        <w:jc w:val="both"/>
      </w:pPr>
      <w:r>
        <w:rPr>
          <w:i/>
          <w:color w:val="0000FF"/>
          <w:rtl w:val="0"/>
        </w:rPr>
        <w:t>…</w:t>
      </w:r>
    </w:p>
    <w:p w14:paraId="000000B0">
      <w:pPr>
        <w:pStyle w:val="3"/>
      </w:pPr>
      <w:bookmarkStart w:id="10" w:name="_17dp8vu" w:colFirst="0" w:colLast="0"/>
      <w:bookmarkEnd w:id="10"/>
      <w:r>
        <w:rPr>
          <w:rtl w:val="0"/>
        </w:rPr>
        <w:t>5. Major Features</w:t>
      </w:r>
    </w:p>
    <w:p w14:paraId="000000B1">
      <w:pPr>
        <w:jc w:val="both"/>
      </w:pPr>
      <w:r>
        <w:rPr>
          <w:i/>
          <w:color w:val="0000FF"/>
          <w:rtl w:val="0"/>
        </w:rPr>
        <w:t>…</w:t>
      </w:r>
    </w:p>
    <w:p w14:paraId="000000B2">
      <w:pPr>
        <w:pStyle w:val="3"/>
      </w:pPr>
      <w:bookmarkStart w:id="11" w:name="_3rdcrjn" w:colFirst="0" w:colLast="0"/>
      <w:bookmarkEnd w:id="11"/>
      <w:r>
        <w:rPr>
          <w:rtl w:val="0"/>
        </w:rPr>
        <w:t>6. Limitations and Exclusions</w:t>
      </w:r>
    </w:p>
    <w:p w14:paraId="000000B3">
      <w:pPr>
        <w:jc w:val="both"/>
      </w:pPr>
      <w:r>
        <w:rPr>
          <w:i/>
          <w:color w:val="0000FF"/>
          <w:rtl w:val="0"/>
        </w:rPr>
        <w:t>…</w:t>
      </w:r>
    </w:p>
    <w:p w14:paraId="000000B4">
      <w:pPr>
        <w:rPr>
          <w:rFonts w:ascii="Calibri" w:hAnsi="Calibri" w:eastAsia="Calibri" w:cs="Calibri"/>
          <w:b/>
          <w:color w:val="C00000"/>
          <w:sz w:val="32"/>
          <w:szCs w:val="32"/>
        </w:rPr>
      </w:pPr>
      <w:r>
        <w:br w:type="page"/>
      </w:r>
    </w:p>
    <w:p w14:paraId="000000B5">
      <w:pPr>
        <w:pStyle w:val="2"/>
      </w:pPr>
      <w:bookmarkStart w:id="12" w:name="_26in1rg" w:colFirst="0" w:colLast="0"/>
      <w:bookmarkEnd w:id="12"/>
      <w:r>
        <w:rPr>
          <w:rtl w:val="0"/>
        </w:rPr>
        <w:t>II. Overall Description</w:t>
      </w:r>
    </w:p>
    <w:p w14:paraId="000000B6">
      <w:pPr>
        <w:pStyle w:val="3"/>
      </w:pPr>
      <w:bookmarkStart w:id="13" w:name="_lnxbz9" w:colFirst="0" w:colLast="0"/>
      <w:bookmarkEnd w:id="13"/>
      <w:r>
        <w:rPr>
          <w:rtl w:val="0"/>
        </w:rPr>
        <w:t>1. Product Overview</w:t>
      </w:r>
    </w:p>
    <w:p w14:paraId="000000B7">
      <w:pPr>
        <w:jc w:val="both"/>
      </w:pPr>
      <w:r>
        <w:rPr>
          <w:i/>
          <w:color w:val="0000FF"/>
          <w:rtl w:val="0"/>
        </w:rPr>
        <w:t>…</w:t>
      </w:r>
    </w:p>
    <w:p w14:paraId="000000B8">
      <w:pPr>
        <w:jc w:val="center"/>
      </w:pPr>
      <w:r>
        <w:rPr>
          <w:rtl w:val="0"/>
        </w:rPr>
        <w:t>&gt;&gt;</w:t>
      </w:r>
    </w:p>
    <w:p w14:paraId="000000B9">
      <w:pPr>
        <w:rPr>
          <w:rFonts w:ascii="Calibri" w:hAnsi="Calibri" w:eastAsia="Calibri" w:cs="Calibri"/>
          <w:b/>
          <w:color w:val="2E75B5"/>
          <w:sz w:val="26"/>
          <w:szCs w:val="26"/>
        </w:rPr>
      </w:pPr>
      <w:r>
        <w:br w:type="page"/>
      </w:r>
    </w:p>
    <w:p w14:paraId="000000BA">
      <w:pPr>
        <w:pStyle w:val="3"/>
      </w:pPr>
      <w:bookmarkStart w:id="14" w:name="_35nkun2" w:colFirst="0" w:colLast="0"/>
      <w:bookmarkEnd w:id="14"/>
      <w:r>
        <w:rPr>
          <w:rtl w:val="0"/>
        </w:rPr>
        <w:t>2. Business Process</w:t>
      </w:r>
    </w:p>
    <w:p w14:paraId="000000BB">
      <w:pPr>
        <w:jc w:val="both"/>
      </w:pPr>
      <w:r>
        <w:rPr>
          <w:i/>
          <w:color w:val="0000FF"/>
          <w:rtl w:val="0"/>
        </w:rPr>
        <w:t>…</w:t>
      </w:r>
    </w:p>
    <w:p w14:paraId="000000BC">
      <w:pPr>
        <w:jc w:val="both"/>
      </w:pPr>
    </w:p>
    <w:tbl>
      <w:tblPr>
        <w:tblStyle w:val="15"/>
        <w:tblW w:w="8932"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6"/>
        <w:gridCol w:w="1710"/>
        <w:gridCol w:w="6806"/>
      </w:tblGrid>
      <w:tr w14:paraId="52B8C7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14:paraId="000000BD">
            <w:pPr>
              <w:spacing w:after="0" w:line="240" w:lineRule="auto"/>
              <w:jc w:val="center"/>
              <w:rPr>
                <w:b/>
              </w:rPr>
            </w:pPr>
            <w:r>
              <w:rPr>
                <w:b/>
                <w:rtl w:val="0"/>
              </w:rPr>
              <w:t>#</w:t>
            </w:r>
          </w:p>
        </w:tc>
        <w:tc>
          <w:tcPr>
            <w:shd w:val="clear" w:color="auto" w:fill="FFE8E1"/>
            <w:vAlign w:val="center"/>
          </w:tcPr>
          <w:p w14:paraId="000000BE">
            <w:pPr>
              <w:spacing w:after="0" w:line="240" w:lineRule="auto"/>
              <w:rPr>
                <w:b/>
              </w:rPr>
            </w:pPr>
            <w:r>
              <w:rPr>
                <w:b/>
                <w:rtl w:val="0"/>
              </w:rPr>
              <w:t>Process Step</w:t>
            </w:r>
          </w:p>
        </w:tc>
        <w:tc>
          <w:tcPr>
            <w:shd w:val="clear" w:color="auto" w:fill="FFE8E1"/>
            <w:vAlign w:val="center"/>
          </w:tcPr>
          <w:p w14:paraId="000000BF">
            <w:pPr>
              <w:spacing w:after="0" w:line="240" w:lineRule="auto"/>
              <w:rPr>
                <w:b/>
              </w:rPr>
            </w:pPr>
            <w:r>
              <w:rPr>
                <w:b/>
                <w:rtl w:val="0"/>
              </w:rPr>
              <w:t>Description</w:t>
            </w:r>
          </w:p>
        </w:tc>
      </w:tr>
      <w:tr w14:paraId="466F0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C0">
            <w:pPr>
              <w:ind w:left="34" w:firstLine="0"/>
              <w:rPr>
                <w:rFonts w:ascii="Calibri" w:hAnsi="Calibri" w:eastAsia="Calibri" w:cs="Calibri"/>
              </w:rPr>
            </w:pPr>
            <w:r>
              <w:rPr>
                <w:rFonts w:ascii="Calibri" w:hAnsi="Calibri" w:eastAsia="Calibri" w:cs="Calibri"/>
                <w:rtl w:val="0"/>
              </w:rPr>
              <w:t>1</w:t>
            </w:r>
          </w:p>
        </w:tc>
        <w:tc>
          <w:tcPr>
            <w:shd w:val="clear" w:color="auto" w:fill="auto"/>
            <w:vAlign w:val="center"/>
          </w:tcPr>
          <w:p w14:paraId="000000C1">
            <w:pPr>
              <w:rPr>
                <w:rFonts w:ascii="Calibri" w:hAnsi="Calibri" w:eastAsia="Calibri" w:cs="Calibri"/>
              </w:rPr>
            </w:pPr>
            <w:r>
              <w:rPr>
                <w:rFonts w:ascii="Calibri" w:hAnsi="Calibri" w:eastAsia="Calibri" w:cs="Calibri"/>
                <w:rtl w:val="0"/>
              </w:rPr>
              <w:t>Create a chemical request</w:t>
            </w:r>
          </w:p>
        </w:tc>
        <w:tc>
          <w:tcPr>
            <w:shd w:val="clear" w:color="auto" w:fill="auto"/>
            <w:vAlign w:val="center"/>
          </w:tcPr>
          <w:p w14:paraId="000000C2">
            <w:pPr>
              <w:rPr>
                <w:rFonts w:ascii="Calibri" w:hAnsi="Calibri" w:eastAsia="Calibri" w:cs="Calibri"/>
              </w:rPr>
            </w:pPr>
            <w:r>
              <w:rPr>
                <w:rFonts w:ascii="Calibri" w:hAnsi="Calibri" w:eastAsia="Calibri" w:cs="Calibri"/>
                <w:color w:val="000000"/>
                <w:rtl w:val="0"/>
              </w:rPr>
              <w:t>&lt;&lt;Process Step description&gt;&gt;</w:t>
            </w:r>
          </w:p>
        </w:tc>
      </w:tr>
      <w:tr w14:paraId="70BEA7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14:paraId="000000C3">
            <w:pPr>
              <w:ind w:left="34" w:firstLine="0"/>
              <w:rPr>
                <w:rFonts w:ascii="Calibri" w:hAnsi="Calibri" w:eastAsia="Calibri" w:cs="Calibri"/>
              </w:rPr>
            </w:pPr>
            <w:r>
              <w:rPr>
                <w:rFonts w:ascii="Calibri" w:hAnsi="Calibri" w:eastAsia="Calibri" w:cs="Calibri"/>
                <w:rtl w:val="0"/>
              </w:rPr>
              <w:t>2</w:t>
            </w:r>
          </w:p>
        </w:tc>
        <w:tc>
          <w:tcPr>
            <w:shd w:val="clear" w:color="auto" w:fill="auto"/>
            <w:vAlign w:val="center"/>
          </w:tcPr>
          <w:p w14:paraId="000000C4">
            <w:pPr>
              <w:rPr>
                <w:rFonts w:ascii="Calibri" w:hAnsi="Calibri" w:eastAsia="Calibri" w:cs="Calibri"/>
              </w:rPr>
            </w:pPr>
            <w:r>
              <w:rPr>
                <w:rFonts w:ascii="Calibri" w:hAnsi="Calibri" w:eastAsia="Calibri" w:cs="Calibri"/>
                <w:rtl w:val="0"/>
              </w:rPr>
              <w:t>Create a vendor purchase order</w:t>
            </w:r>
          </w:p>
        </w:tc>
        <w:tc>
          <w:tcPr>
            <w:shd w:val="clear" w:color="auto" w:fill="auto"/>
            <w:vAlign w:val="center"/>
          </w:tcPr>
          <w:p w14:paraId="000000C5">
            <w:pPr>
              <w:rPr>
                <w:rFonts w:ascii="Calibri" w:hAnsi="Calibri" w:eastAsia="Calibri" w:cs="Calibri"/>
              </w:rPr>
            </w:pPr>
          </w:p>
        </w:tc>
      </w:tr>
      <w:tr w14:paraId="5F944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C6">
            <w:pPr>
              <w:ind w:left="34" w:firstLine="0"/>
              <w:rPr>
                <w:rFonts w:ascii="Calibri" w:hAnsi="Calibri" w:eastAsia="Calibri" w:cs="Calibri"/>
              </w:rPr>
            </w:pPr>
            <w:r>
              <w:rPr>
                <w:rFonts w:ascii="Calibri" w:hAnsi="Calibri" w:eastAsia="Calibri" w:cs="Calibri"/>
                <w:rtl w:val="0"/>
              </w:rPr>
              <w:t>3</w:t>
            </w:r>
          </w:p>
        </w:tc>
        <w:tc>
          <w:tcPr>
            <w:shd w:val="clear" w:color="auto" w:fill="auto"/>
            <w:vAlign w:val="center"/>
          </w:tcPr>
          <w:p w14:paraId="000000C7">
            <w:pPr>
              <w:rPr>
                <w:rFonts w:ascii="Calibri" w:hAnsi="Calibri" w:eastAsia="Calibri" w:cs="Calibri"/>
              </w:rPr>
            </w:pPr>
            <w:r>
              <w:rPr>
                <w:rFonts w:ascii="Calibri" w:hAnsi="Calibri" w:eastAsia="Calibri" w:cs="Calibri"/>
                <w:rtl w:val="0"/>
              </w:rPr>
              <w:t>…</w:t>
            </w:r>
          </w:p>
        </w:tc>
        <w:tc>
          <w:tcPr>
            <w:shd w:val="clear" w:color="auto" w:fill="auto"/>
            <w:vAlign w:val="center"/>
          </w:tcPr>
          <w:p w14:paraId="000000C8">
            <w:pPr>
              <w:rPr>
                <w:rFonts w:ascii="Calibri" w:hAnsi="Calibri" w:eastAsia="Calibri" w:cs="Calibri"/>
              </w:rPr>
            </w:pPr>
          </w:p>
        </w:tc>
      </w:tr>
    </w:tbl>
    <w:p w14:paraId="000000C9">
      <w:pPr>
        <w:jc w:val="both"/>
      </w:pPr>
      <w:r>
        <w:rPr>
          <w:rtl w:val="0"/>
        </w:rPr>
        <w:t>&gt;&gt;</w:t>
      </w:r>
    </w:p>
    <w:p w14:paraId="000000CA">
      <w:pPr>
        <w:rPr>
          <w:rFonts w:ascii="Calibri" w:hAnsi="Calibri" w:eastAsia="Calibri" w:cs="Calibri"/>
          <w:b/>
          <w:color w:val="C00000"/>
          <w:sz w:val="32"/>
          <w:szCs w:val="32"/>
        </w:rPr>
      </w:pPr>
      <w:r>
        <w:br w:type="page"/>
      </w:r>
    </w:p>
    <w:p w14:paraId="000000CB">
      <w:pPr>
        <w:pStyle w:val="2"/>
      </w:pPr>
      <w:bookmarkStart w:id="15" w:name="_1ksv4uv" w:colFirst="0" w:colLast="0"/>
      <w:bookmarkEnd w:id="15"/>
      <w:r>
        <w:rPr>
          <w:rtl w:val="0"/>
        </w:rPr>
        <w:t>III. User Requirements</w:t>
      </w:r>
    </w:p>
    <w:p w14:paraId="000000CC">
      <w:pPr>
        <w:pStyle w:val="3"/>
      </w:pPr>
      <w:bookmarkStart w:id="16" w:name="_44sinio" w:colFirst="0" w:colLast="0"/>
      <w:bookmarkEnd w:id="16"/>
      <w:r>
        <w:rPr>
          <w:rtl w:val="0"/>
        </w:rPr>
        <w:t>1. Actors</w:t>
      </w:r>
    </w:p>
    <w:p w14:paraId="000000CD">
      <w:pPr>
        <w:spacing w:after="60" w:line="240" w:lineRule="auto"/>
        <w:rPr>
          <w:i/>
          <w:color w:val="0000FF"/>
        </w:rPr>
      </w:pPr>
    </w:p>
    <w:tbl>
      <w:tblPr>
        <w:tblStyle w:val="16"/>
        <w:tblW w:w="8932"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6"/>
        <w:gridCol w:w="1710"/>
        <w:gridCol w:w="6806"/>
      </w:tblGrid>
      <w:tr w14:paraId="36FA7D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14:paraId="000000CE">
            <w:pPr>
              <w:spacing w:after="0" w:line="240" w:lineRule="auto"/>
              <w:jc w:val="center"/>
              <w:rPr>
                <w:b/>
              </w:rPr>
            </w:pPr>
            <w:r>
              <w:rPr>
                <w:b/>
                <w:rtl w:val="0"/>
              </w:rPr>
              <w:t>#</w:t>
            </w:r>
          </w:p>
        </w:tc>
        <w:tc>
          <w:tcPr>
            <w:shd w:val="clear" w:color="auto" w:fill="FFE8E1"/>
            <w:vAlign w:val="center"/>
          </w:tcPr>
          <w:p w14:paraId="000000CF">
            <w:pPr>
              <w:spacing w:after="0" w:line="240" w:lineRule="auto"/>
              <w:rPr>
                <w:b/>
              </w:rPr>
            </w:pPr>
            <w:r>
              <w:rPr>
                <w:b/>
                <w:rtl w:val="0"/>
              </w:rPr>
              <w:t>Actor</w:t>
            </w:r>
          </w:p>
        </w:tc>
        <w:tc>
          <w:tcPr>
            <w:shd w:val="clear" w:color="auto" w:fill="FFE8E1"/>
            <w:vAlign w:val="center"/>
          </w:tcPr>
          <w:p w14:paraId="000000D0">
            <w:pPr>
              <w:spacing w:after="0" w:line="240" w:lineRule="auto"/>
              <w:rPr>
                <w:b/>
              </w:rPr>
            </w:pPr>
            <w:r>
              <w:rPr>
                <w:b/>
                <w:rtl w:val="0"/>
              </w:rPr>
              <w:t>Description</w:t>
            </w:r>
          </w:p>
        </w:tc>
      </w:tr>
      <w:tr w14:paraId="101E53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D1">
            <w:pPr>
              <w:ind w:left="34" w:firstLine="0"/>
              <w:rPr>
                <w:rFonts w:ascii="Calibri" w:hAnsi="Calibri" w:eastAsia="Calibri" w:cs="Calibri"/>
              </w:rPr>
            </w:pPr>
            <w:r>
              <w:rPr>
                <w:rFonts w:ascii="Calibri" w:hAnsi="Calibri" w:eastAsia="Calibri" w:cs="Calibri"/>
                <w:rtl w:val="0"/>
              </w:rPr>
              <w:t>1</w:t>
            </w:r>
          </w:p>
        </w:tc>
        <w:tc>
          <w:tcPr>
            <w:shd w:val="clear" w:color="auto" w:fill="auto"/>
            <w:vAlign w:val="center"/>
          </w:tcPr>
          <w:p w14:paraId="000000D2">
            <w:pPr>
              <w:rPr>
                <w:rFonts w:ascii="Calibri" w:hAnsi="Calibri" w:eastAsia="Calibri" w:cs="Calibri"/>
              </w:rPr>
            </w:pPr>
            <w:r>
              <w:rPr>
                <w:rtl w:val="0"/>
              </w:rPr>
              <w:t>Guest</w:t>
            </w:r>
          </w:p>
        </w:tc>
        <w:tc>
          <w:tcPr>
            <w:shd w:val="clear" w:color="auto" w:fill="auto"/>
            <w:vAlign w:val="center"/>
          </w:tcPr>
          <w:p w14:paraId="000000D3">
            <w:pPr>
              <w:jc w:val="both"/>
              <w:rPr>
                <w:rFonts w:ascii="Calibri" w:hAnsi="Calibri" w:eastAsia="Calibri" w:cs="Calibri"/>
              </w:rPr>
            </w:pPr>
          </w:p>
        </w:tc>
      </w:tr>
      <w:tr w14:paraId="2AD5F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14:paraId="000000D4">
            <w:pPr>
              <w:ind w:left="34" w:firstLine="0"/>
              <w:rPr>
                <w:rFonts w:ascii="Calibri" w:hAnsi="Calibri" w:eastAsia="Calibri" w:cs="Calibri"/>
              </w:rPr>
            </w:pPr>
            <w:r>
              <w:rPr>
                <w:rFonts w:ascii="Calibri" w:hAnsi="Calibri" w:eastAsia="Calibri" w:cs="Calibri"/>
                <w:rtl w:val="0"/>
              </w:rPr>
              <w:t>2</w:t>
            </w:r>
          </w:p>
        </w:tc>
        <w:tc>
          <w:tcPr>
            <w:shd w:val="clear" w:color="auto" w:fill="auto"/>
            <w:vAlign w:val="center"/>
          </w:tcPr>
          <w:p w14:paraId="000000D5">
            <w:r>
              <w:rPr>
                <w:sz w:val="23"/>
                <w:szCs w:val="23"/>
                <w:highlight w:val="white"/>
                <w:rtl w:val="0"/>
              </w:rPr>
              <w:t xml:space="preserve">Customer </w:t>
            </w:r>
          </w:p>
        </w:tc>
        <w:tc>
          <w:tcPr>
            <w:shd w:val="clear" w:color="auto" w:fill="auto"/>
            <w:vAlign w:val="center"/>
          </w:tcPr>
          <w:p w14:paraId="000000D6">
            <w:pPr>
              <w:jc w:val="both"/>
              <w:rPr>
                <w:rFonts w:ascii="Calibri" w:hAnsi="Calibri" w:eastAsia="Calibri" w:cs="Calibri"/>
              </w:rPr>
            </w:pPr>
          </w:p>
        </w:tc>
      </w:tr>
      <w:tr w14:paraId="6D9BC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D7">
            <w:pPr>
              <w:ind w:left="34" w:firstLine="0"/>
              <w:rPr>
                <w:rFonts w:ascii="Calibri" w:hAnsi="Calibri" w:eastAsia="Calibri" w:cs="Calibri"/>
              </w:rPr>
            </w:pPr>
            <w:r>
              <w:rPr>
                <w:rFonts w:ascii="Calibri" w:hAnsi="Calibri" w:eastAsia="Calibri" w:cs="Calibri"/>
                <w:rtl w:val="0"/>
              </w:rPr>
              <w:t>3</w:t>
            </w:r>
          </w:p>
        </w:tc>
        <w:tc>
          <w:tcPr>
            <w:shd w:val="clear" w:color="auto" w:fill="auto"/>
            <w:vAlign w:val="center"/>
          </w:tcPr>
          <w:p w14:paraId="000000D8">
            <w:pPr>
              <w:rPr>
                <w:rFonts w:ascii="Calibri" w:hAnsi="Calibri" w:eastAsia="Calibri" w:cs="Calibri"/>
              </w:rPr>
            </w:pPr>
            <w:r>
              <w:rPr>
                <w:sz w:val="23"/>
                <w:szCs w:val="23"/>
                <w:highlight w:val="white"/>
                <w:rtl w:val="0"/>
              </w:rPr>
              <w:t>Sales Staff</w:t>
            </w:r>
          </w:p>
        </w:tc>
        <w:tc>
          <w:tcPr>
            <w:shd w:val="clear" w:color="auto" w:fill="auto"/>
            <w:vAlign w:val="center"/>
          </w:tcPr>
          <w:p w14:paraId="000000D9">
            <w:pPr>
              <w:jc w:val="both"/>
              <w:rPr>
                <w:rFonts w:ascii="Calibri" w:hAnsi="Calibri" w:eastAsia="Calibri" w:cs="Calibri"/>
              </w:rPr>
            </w:pPr>
          </w:p>
        </w:tc>
      </w:tr>
      <w:tr w14:paraId="2A305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DA">
            <w:pPr>
              <w:ind w:left="34" w:firstLine="0"/>
              <w:rPr>
                <w:rFonts w:ascii="Calibri" w:hAnsi="Calibri" w:eastAsia="Calibri" w:cs="Calibri"/>
              </w:rPr>
            </w:pPr>
            <w:r>
              <w:rPr>
                <w:rFonts w:ascii="Calibri" w:hAnsi="Calibri" w:eastAsia="Calibri" w:cs="Calibri"/>
                <w:rtl w:val="0"/>
              </w:rPr>
              <w:t>4</w:t>
            </w:r>
          </w:p>
        </w:tc>
        <w:tc>
          <w:tcPr>
            <w:shd w:val="clear" w:color="auto" w:fill="auto"/>
            <w:vAlign w:val="center"/>
          </w:tcPr>
          <w:p w14:paraId="000000DB">
            <w:pPr>
              <w:rPr>
                <w:rFonts w:ascii="Calibri" w:hAnsi="Calibri" w:eastAsia="Calibri" w:cs="Calibri"/>
              </w:rPr>
            </w:pPr>
            <w:r>
              <w:rPr>
                <w:sz w:val="23"/>
                <w:szCs w:val="23"/>
                <w:highlight w:val="white"/>
                <w:rtl w:val="0"/>
              </w:rPr>
              <w:t xml:space="preserve"> Delivery Staff</w:t>
            </w:r>
          </w:p>
        </w:tc>
        <w:tc>
          <w:tcPr>
            <w:shd w:val="clear" w:color="auto" w:fill="auto"/>
            <w:vAlign w:val="center"/>
          </w:tcPr>
          <w:p w14:paraId="000000DC">
            <w:pPr>
              <w:jc w:val="both"/>
              <w:rPr>
                <w:rFonts w:ascii="Calibri" w:hAnsi="Calibri" w:eastAsia="Calibri" w:cs="Calibri"/>
              </w:rPr>
            </w:pPr>
          </w:p>
        </w:tc>
      </w:tr>
      <w:tr w14:paraId="7CC45D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DD">
            <w:pPr>
              <w:ind w:left="34" w:firstLine="0"/>
              <w:rPr>
                <w:rFonts w:ascii="Calibri" w:hAnsi="Calibri" w:eastAsia="Calibri" w:cs="Calibri"/>
              </w:rPr>
            </w:pPr>
            <w:r>
              <w:rPr>
                <w:rFonts w:ascii="Calibri" w:hAnsi="Calibri" w:eastAsia="Calibri" w:cs="Calibri"/>
                <w:rtl w:val="0"/>
              </w:rPr>
              <w:t>5</w:t>
            </w:r>
          </w:p>
        </w:tc>
        <w:tc>
          <w:tcPr>
            <w:shd w:val="clear" w:color="auto" w:fill="auto"/>
            <w:vAlign w:val="center"/>
          </w:tcPr>
          <w:p w14:paraId="000000DE">
            <w:pPr>
              <w:rPr>
                <w:rFonts w:ascii="Calibri" w:hAnsi="Calibri" w:eastAsia="Calibri" w:cs="Calibri"/>
              </w:rPr>
            </w:pPr>
            <w:r>
              <w:rPr>
                <w:sz w:val="23"/>
                <w:szCs w:val="23"/>
                <w:highlight w:val="white"/>
                <w:rtl w:val="0"/>
              </w:rPr>
              <w:t xml:space="preserve"> Manager</w:t>
            </w:r>
          </w:p>
        </w:tc>
        <w:tc>
          <w:tcPr>
            <w:shd w:val="clear" w:color="auto" w:fill="auto"/>
            <w:vAlign w:val="center"/>
          </w:tcPr>
          <w:p w14:paraId="000000DF">
            <w:pPr>
              <w:jc w:val="both"/>
              <w:rPr>
                <w:rFonts w:ascii="Calibri" w:hAnsi="Calibri" w:eastAsia="Calibri" w:cs="Calibri"/>
              </w:rPr>
            </w:pPr>
          </w:p>
        </w:tc>
      </w:tr>
      <w:tr w14:paraId="7E4B2E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0E0">
            <w:pPr>
              <w:ind w:left="34" w:firstLine="0"/>
              <w:rPr>
                <w:rFonts w:ascii="Calibri" w:hAnsi="Calibri" w:eastAsia="Calibri" w:cs="Calibri"/>
              </w:rPr>
            </w:pPr>
            <w:r>
              <w:rPr>
                <w:rtl w:val="0"/>
              </w:rPr>
              <w:t>6</w:t>
            </w:r>
          </w:p>
        </w:tc>
        <w:tc>
          <w:tcPr>
            <w:shd w:val="clear" w:color="auto" w:fill="auto"/>
            <w:vAlign w:val="center"/>
          </w:tcPr>
          <w:p w14:paraId="000000E1">
            <w:pPr>
              <w:rPr>
                <w:sz w:val="23"/>
                <w:szCs w:val="23"/>
                <w:highlight w:val="white"/>
              </w:rPr>
            </w:pPr>
            <w:r>
              <w:rPr>
                <w:sz w:val="23"/>
                <w:szCs w:val="23"/>
                <w:highlight w:val="white"/>
                <w:rtl w:val="0"/>
              </w:rPr>
              <w:t>Admin</w:t>
            </w:r>
          </w:p>
        </w:tc>
        <w:tc>
          <w:tcPr>
            <w:shd w:val="clear" w:color="auto" w:fill="auto"/>
            <w:vAlign w:val="center"/>
          </w:tcPr>
          <w:p w14:paraId="000000E2">
            <w:pPr>
              <w:jc w:val="both"/>
              <w:rPr>
                <w:rFonts w:ascii="Calibri" w:hAnsi="Calibri" w:eastAsia="Calibri" w:cs="Calibri"/>
              </w:rPr>
            </w:pPr>
          </w:p>
        </w:tc>
      </w:tr>
    </w:tbl>
    <w:p w14:paraId="000000E3">
      <w:pPr>
        <w:spacing w:after="60" w:line="240" w:lineRule="auto"/>
      </w:pPr>
    </w:p>
    <w:p w14:paraId="000000E4">
      <w:pPr>
        <w:pStyle w:val="3"/>
        <w:ind w:firstLine="720"/>
        <w:rPr>
          <w:color w:val="FF0000"/>
        </w:rPr>
      </w:pPr>
      <w:bookmarkStart w:id="17" w:name="_2jxsxqh" w:colFirst="0" w:colLast="0"/>
      <w:bookmarkEnd w:id="17"/>
      <w:r>
        <w:rPr>
          <w:color w:val="FF0000"/>
          <w:rtl w:val="0"/>
        </w:rPr>
        <w:t>2. Use Cases</w:t>
      </w:r>
    </w:p>
    <w:p w14:paraId="000000E5">
      <w:pPr>
        <w:jc w:val="both"/>
        <w:rPr>
          <w:i/>
          <w:color w:val="0000FF"/>
        </w:rPr>
      </w:pPr>
    </w:p>
    <w:p w14:paraId="000000E6">
      <w:pPr>
        <w:pStyle w:val="4"/>
        <w:rPr>
          <w:color w:val="FF0000"/>
        </w:rPr>
      </w:pPr>
      <w:bookmarkStart w:id="18" w:name="_z337ya" w:colFirst="0" w:colLast="0"/>
      <w:bookmarkEnd w:id="18"/>
      <w:r>
        <w:rPr>
          <w:color w:val="FF0000"/>
          <w:rtl w:val="0"/>
        </w:rPr>
        <w:t>2.1 Diagram</w:t>
      </w:r>
    </w:p>
    <w:p w14:paraId="000000E7">
      <w:pPr>
        <w:rPr>
          <w:i/>
          <w:color w:val="0000FF"/>
        </w:rPr>
      </w:pPr>
    </w:p>
    <w:p w14:paraId="000000E8">
      <w:r>
        <w:drawing>
          <wp:inline distT="114300" distB="114300" distL="114300" distR="114300">
            <wp:extent cx="5746115" cy="3898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8"/>
                    <a:srcRect/>
                    <a:stretch>
                      <a:fillRect/>
                    </a:stretch>
                  </pic:blipFill>
                  <pic:spPr>
                    <a:xfrm>
                      <a:off x="0" y="0"/>
                      <a:ext cx="5746440" cy="3898900"/>
                    </a:xfrm>
                    <a:prstGeom prst="rect">
                      <a:avLst/>
                    </a:prstGeom>
                  </pic:spPr>
                </pic:pic>
              </a:graphicData>
            </a:graphic>
          </wp:inline>
        </w:drawing>
      </w:r>
    </w:p>
    <w:p w14:paraId="000000E9">
      <w:pPr>
        <w:spacing w:after="60" w:line="240" w:lineRule="auto"/>
      </w:pPr>
    </w:p>
    <w:p w14:paraId="000000EA">
      <w:pPr>
        <w:pStyle w:val="4"/>
        <w:rPr>
          <w:color w:val="FF0000"/>
        </w:rPr>
      </w:pPr>
      <w:bookmarkStart w:id="19" w:name="_3j2qqm3" w:colFirst="0" w:colLast="0"/>
      <w:bookmarkEnd w:id="19"/>
      <w:r>
        <w:rPr>
          <w:color w:val="FF0000"/>
          <w:rtl w:val="0"/>
        </w:rPr>
        <w:t>2.2 Descriptions</w:t>
      </w:r>
    </w:p>
    <w:p w14:paraId="000000EB"/>
    <w:tbl>
      <w:tblPr>
        <w:tblStyle w:val="17"/>
        <w:tblW w:w="904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758"/>
        <w:gridCol w:w="2109"/>
        <w:gridCol w:w="1967"/>
        <w:gridCol w:w="4214"/>
      </w:tblGrid>
      <w:tr w14:paraId="75F8EB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single" w:color="000000" w:sz="4" w:space="0"/>
              <w:left w:val="single" w:color="000000" w:sz="4" w:space="0"/>
              <w:bottom w:val="single" w:color="000000" w:sz="4" w:space="0"/>
              <w:right w:val="single" w:color="000000" w:sz="4" w:space="0"/>
            </w:tcBorders>
            <w:shd w:val="clear" w:color="auto" w:fill="F4CCCC"/>
            <w:tcMar>
              <w:top w:w="100" w:type="dxa"/>
              <w:left w:w="100" w:type="dxa"/>
              <w:bottom w:w="100" w:type="dxa"/>
              <w:right w:w="100" w:type="dxa"/>
            </w:tcMar>
            <w:vAlign w:val="top"/>
          </w:tcPr>
          <w:p w14:paraId="000000EC">
            <w:pPr>
              <w:jc w:val="center"/>
            </w:pPr>
            <w:r>
              <w:rPr>
                <w:b/>
                <w:rtl w:val="0"/>
              </w:rPr>
              <w:t>ID</w:t>
            </w:r>
          </w:p>
        </w:tc>
        <w:tc>
          <w:tcPr>
            <w:tcBorders>
              <w:top w:val="single" w:color="000000" w:sz="4" w:space="0"/>
              <w:left w:val="single" w:color="000000" w:sz="4" w:space="0"/>
              <w:bottom w:val="single" w:color="000000" w:sz="4" w:space="0"/>
              <w:right w:val="single" w:color="000000" w:sz="4" w:space="0"/>
            </w:tcBorders>
            <w:shd w:val="clear" w:color="auto" w:fill="F4CCCC"/>
            <w:tcMar>
              <w:top w:w="100" w:type="dxa"/>
              <w:left w:w="100" w:type="dxa"/>
              <w:bottom w:w="100" w:type="dxa"/>
              <w:right w:w="100" w:type="dxa"/>
            </w:tcMar>
            <w:vAlign w:val="top"/>
          </w:tcPr>
          <w:p w14:paraId="000000ED">
            <w:pPr>
              <w:jc w:val="center"/>
            </w:pPr>
            <w:r>
              <w:rPr>
                <w:b/>
                <w:rtl w:val="0"/>
              </w:rPr>
              <w:t>Use Case</w:t>
            </w:r>
          </w:p>
        </w:tc>
        <w:tc>
          <w:tcPr>
            <w:tcBorders>
              <w:top w:val="single" w:color="000000" w:sz="4" w:space="0"/>
              <w:left w:val="single" w:color="000000" w:sz="4" w:space="0"/>
              <w:bottom w:val="single" w:color="000000" w:sz="4" w:space="0"/>
              <w:right w:val="single" w:color="000000" w:sz="4" w:space="0"/>
            </w:tcBorders>
            <w:shd w:val="clear" w:color="auto" w:fill="F4CCCC"/>
            <w:tcMar>
              <w:top w:w="100" w:type="dxa"/>
              <w:left w:w="100" w:type="dxa"/>
              <w:bottom w:w="100" w:type="dxa"/>
              <w:right w:w="100" w:type="dxa"/>
            </w:tcMar>
            <w:vAlign w:val="top"/>
          </w:tcPr>
          <w:p w14:paraId="000000EE">
            <w:pPr>
              <w:jc w:val="center"/>
            </w:pPr>
            <w:r>
              <w:rPr>
                <w:b/>
                <w:rtl w:val="0"/>
              </w:rPr>
              <w:t>Actor</w:t>
            </w:r>
          </w:p>
        </w:tc>
        <w:tc>
          <w:tcPr>
            <w:tcBorders>
              <w:top w:val="single" w:color="000000" w:sz="4" w:space="0"/>
              <w:left w:val="single" w:color="000000" w:sz="4" w:space="0"/>
              <w:bottom w:val="single" w:color="000000" w:sz="4" w:space="0"/>
              <w:right w:val="single" w:color="000000" w:sz="4" w:space="0"/>
            </w:tcBorders>
            <w:shd w:val="clear" w:color="auto" w:fill="F4CCCC"/>
            <w:tcMar>
              <w:top w:w="100" w:type="dxa"/>
              <w:left w:w="100" w:type="dxa"/>
              <w:bottom w:w="100" w:type="dxa"/>
              <w:right w:w="100" w:type="dxa"/>
            </w:tcMar>
            <w:vAlign w:val="top"/>
          </w:tcPr>
          <w:p w14:paraId="000000EF">
            <w:pPr>
              <w:jc w:val="center"/>
            </w:pPr>
            <w:r>
              <w:rPr>
                <w:b/>
                <w:rtl w:val="0"/>
              </w:rPr>
              <w:t>Use Case Description</w:t>
            </w:r>
          </w:p>
        </w:tc>
      </w:tr>
      <w:tr w14:paraId="615841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0">
            <w:pPr>
              <w:spacing w:line="240" w:lineRule="auto"/>
              <w:jc w:val="center"/>
            </w:pPr>
            <w:r>
              <w:rPr>
                <w:rtl w:val="0"/>
              </w:rPr>
              <w:t>UC1</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1">
            <w:r>
              <w:rPr>
                <w:rtl w:val="0"/>
              </w:rPr>
              <w:t>Register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2">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3">
            <w:r>
              <w:rPr>
                <w:rtl w:val="0"/>
              </w:rPr>
              <w:t>Allows a new user to register an account in the system.</w:t>
            </w:r>
          </w:p>
        </w:tc>
      </w:tr>
      <w:tr w14:paraId="3905AB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4">
            <w:pPr>
              <w:spacing w:line="240" w:lineRule="auto"/>
              <w:jc w:val="center"/>
            </w:pPr>
            <w:r>
              <w:rPr>
                <w:rtl w:val="0"/>
              </w:rPr>
              <w:t>UC2</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5">
            <w:r>
              <w:rPr>
                <w:rtl w:val="0"/>
              </w:rPr>
              <w:t>Login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6">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7">
            <w:r>
              <w:rPr>
                <w:rtl w:val="0"/>
              </w:rPr>
              <w:t>Allows a registered user to log into the system.</w:t>
            </w:r>
          </w:p>
        </w:tc>
      </w:tr>
      <w:tr w14:paraId="0FFC84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8">
            <w:pPr>
              <w:spacing w:line="240" w:lineRule="auto"/>
              <w:jc w:val="center"/>
            </w:pPr>
            <w:r>
              <w:rPr>
                <w:rtl w:val="0"/>
              </w:rPr>
              <w:t>UC3</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9">
            <w:r>
              <w:rPr>
                <w:rtl w:val="0"/>
              </w:rPr>
              <w:t>Search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A">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B">
            <w:r>
              <w:rPr>
                <w:rtl w:val="0"/>
              </w:rPr>
              <w:t>Enables the user to search for products in the system.</w:t>
            </w:r>
          </w:p>
        </w:tc>
      </w:tr>
      <w:tr w14:paraId="2EE92B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C">
            <w:pPr>
              <w:spacing w:line="240" w:lineRule="auto"/>
              <w:jc w:val="center"/>
            </w:pPr>
            <w:r>
              <w:rPr>
                <w:rtl w:val="0"/>
              </w:rPr>
              <w:t>UC4</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D">
            <w:r>
              <w:rPr>
                <w:rtl w:val="0"/>
              </w:rPr>
              <w:t>View FAQs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E">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0FF">
            <w:r>
              <w:rPr>
                <w:rtl w:val="0"/>
              </w:rPr>
              <w:t>Allows the user to view frequently asked questions.</w:t>
            </w:r>
          </w:p>
        </w:tc>
      </w:tr>
      <w:tr w14:paraId="026D89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0">
            <w:pPr>
              <w:spacing w:line="240" w:lineRule="auto"/>
              <w:jc w:val="center"/>
            </w:pPr>
            <w:r>
              <w:rPr>
                <w:rtl w:val="0"/>
              </w:rPr>
              <w:t>UC5</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1">
            <w:r>
              <w:rPr>
                <w:rtl w:val="0"/>
              </w:rPr>
              <w:t>View Diamond Products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2">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3">
            <w:r>
              <w:rPr>
                <w:rtl w:val="0"/>
              </w:rPr>
              <w:t>Enables the user to view the list of diamond products available.</w:t>
            </w:r>
          </w:p>
        </w:tc>
      </w:tr>
      <w:tr w14:paraId="339658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4">
            <w:pPr>
              <w:spacing w:line="240" w:lineRule="auto"/>
              <w:jc w:val="center"/>
            </w:pPr>
            <w:r>
              <w:rPr>
                <w:rtl w:val="0"/>
              </w:rPr>
              <w:t>UC6</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5">
            <w:r>
              <w:rPr>
                <w:rtl w:val="0"/>
              </w:rPr>
              <w:t>View Shop Introduction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6">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7">
            <w:r>
              <w:rPr>
                <w:rtl w:val="0"/>
              </w:rPr>
              <w:t>Allows the user to view the shop's introduction information.</w:t>
            </w:r>
          </w:p>
        </w:tc>
      </w:tr>
      <w:tr w14:paraId="768F5EA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8">
            <w:pPr>
              <w:spacing w:line="240" w:lineRule="auto"/>
              <w:jc w:val="center"/>
            </w:pPr>
            <w:r>
              <w:rPr>
                <w:rtl w:val="0"/>
              </w:rPr>
              <w:t>UC7</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9">
            <w:r>
              <w:rPr>
                <w:rtl w:val="0"/>
              </w:rPr>
              <w:t>View Diamond Collection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A">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B">
            <w:r>
              <w:rPr>
                <w:rtl w:val="0"/>
              </w:rPr>
              <w:t>Enables the user to view the diamond collection.</w:t>
            </w:r>
          </w:p>
        </w:tc>
      </w:tr>
      <w:tr w14:paraId="0D0E12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C">
            <w:pPr>
              <w:spacing w:line="240" w:lineRule="auto"/>
              <w:jc w:val="center"/>
            </w:pPr>
            <w:r>
              <w:rPr>
                <w:rtl w:val="0"/>
              </w:rPr>
              <w:t>UC8</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D">
            <w:r>
              <w:rPr>
                <w:rtl w:val="0"/>
              </w:rPr>
              <w:t>View Products Detail</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E">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0F">
            <w:r>
              <w:rPr>
                <w:rtl w:val="0"/>
              </w:rPr>
              <w:t>Shows detailed information about a specific product selected by the user.</w:t>
            </w:r>
          </w:p>
        </w:tc>
      </w:tr>
      <w:tr w14:paraId="1EF2E6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0">
            <w:pPr>
              <w:spacing w:line="240" w:lineRule="auto"/>
              <w:jc w:val="center"/>
            </w:pPr>
            <w:r>
              <w:rPr>
                <w:rtl w:val="0"/>
              </w:rPr>
              <w:t>UC9</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1">
            <w:r>
              <w:rPr>
                <w:rtl w:val="0"/>
              </w:rPr>
              <w:t>Add to Cart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2">
            <w:r>
              <w:rPr>
                <w:rtl w:val="0"/>
              </w:rPr>
              <w:t>Guest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3">
            <w:r>
              <w:rPr>
                <w:rtl w:val="0"/>
              </w:rPr>
              <w:t>Adds a selected product to the user's shopping cart.</w:t>
            </w:r>
          </w:p>
        </w:tc>
      </w:tr>
      <w:tr w14:paraId="58F6B3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4">
            <w:pPr>
              <w:spacing w:line="240" w:lineRule="auto"/>
              <w:jc w:val="center"/>
            </w:pPr>
            <w:r>
              <w:rPr>
                <w:rtl w:val="0"/>
              </w:rPr>
              <w:t>UC10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5">
            <w:r>
              <w:rPr>
                <w:rtl w:val="0"/>
              </w:rPr>
              <w:t>Confirm Size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6">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7">
            <w:r>
              <w:rPr>
                <w:rtl w:val="0"/>
              </w:rPr>
              <w:t>Allows the customer to confirm the size of the product.</w:t>
            </w:r>
          </w:p>
        </w:tc>
      </w:tr>
      <w:tr w14:paraId="013B00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8">
            <w:pPr>
              <w:spacing w:line="240" w:lineRule="auto"/>
              <w:jc w:val="center"/>
            </w:pPr>
            <w:r>
              <w:rPr>
                <w:rtl w:val="0"/>
              </w:rPr>
              <w:t>UC11</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9">
            <w:r>
              <w:rPr>
                <w:rtl w:val="0"/>
              </w:rPr>
              <w:t>Confirm Refund Request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A">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B">
            <w:r>
              <w:rPr>
                <w:rtl w:val="0"/>
              </w:rPr>
              <w:t>Allows the customer to confirm a refund request.</w:t>
            </w:r>
          </w:p>
        </w:tc>
      </w:tr>
      <w:tr w14:paraId="29730B8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C">
            <w:pPr>
              <w:spacing w:line="240" w:lineRule="auto"/>
              <w:jc w:val="center"/>
            </w:pPr>
            <w:r>
              <w:rPr>
                <w:rtl w:val="0"/>
              </w:rPr>
              <w:t>UC12</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D">
            <w:r>
              <w:rPr>
                <w:rtl w:val="0"/>
              </w:rPr>
              <w:t>View Customer Request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E">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1F">
            <w:r>
              <w:rPr>
                <w:rtl w:val="0"/>
              </w:rPr>
              <w:t>Enables sales staff to view customer requests.</w:t>
            </w:r>
          </w:p>
        </w:tc>
      </w:tr>
      <w:tr w14:paraId="4DBC33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0">
            <w:pPr>
              <w:spacing w:line="240" w:lineRule="auto"/>
              <w:jc w:val="center"/>
            </w:pPr>
            <w:r>
              <w:rPr>
                <w:rtl w:val="0"/>
              </w:rPr>
              <w:t>UC13</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1">
            <w:r>
              <w:rPr>
                <w:rtl w:val="0"/>
              </w:rPr>
              <w:t>Manage Customer Request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2">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3">
            <w:r>
              <w:rPr>
                <w:rtl w:val="0"/>
              </w:rPr>
              <w:t>Allows sales staff to manage customer requests.</w:t>
            </w:r>
          </w:p>
        </w:tc>
      </w:tr>
      <w:tr w14:paraId="7F52E97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4">
            <w:pPr>
              <w:spacing w:line="240" w:lineRule="auto"/>
              <w:jc w:val="center"/>
            </w:pPr>
            <w:r>
              <w:rPr>
                <w:rtl w:val="0"/>
              </w:rPr>
              <w:t>UC14</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5">
            <w:r>
              <w:rPr>
                <w:rtl w:val="0"/>
              </w:rPr>
              <w:t>Send Order to Delivery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6">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7">
            <w:r>
              <w:rPr>
                <w:rtl w:val="0"/>
              </w:rPr>
              <w:t>Sends the order to the delivery staff for processing.</w:t>
            </w:r>
          </w:p>
        </w:tc>
      </w:tr>
      <w:tr w14:paraId="32D418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8">
            <w:pPr>
              <w:spacing w:line="240" w:lineRule="auto"/>
              <w:jc w:val="center"/>
            </w:pPr>
            <w:r>
              <w:rPr>
                <w:rtl w:val="0"/>
              </w:rPr>
              <w:t>UC15</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9">
            <w:r>
              <w:rPr>
                <w:rtl w:val="0"/>
              </w:rPr>
              <w:t>Manage Order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A">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B">
            <w:r>
              <w:rPr>
                <w:rtl w:val="0"/>
              </w:rPr>
              <w:t>Allows sales staff to manage orders in the system.</w:t>
            </w:r>
          </w:p>
        </w:tc>
      </w:tr>
      <w:tr w14:paraId="18DB7B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C">
            <w:pPr>
              <w:spacing w:line="240" w:lineRule="auto"/>
              <w:jc w:val="center"/>
            </w:pPr>
            <w:r>
              <w:rPr>
                <w:rtl w:val="0"/>
              </w:rPr>
              <w:t>UC16</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D">
            <w:r>
              <w:rPr>
                <w:rtl w:val="0"/>
              </w:rPr>
              <w:t>View Status Order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E">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2F">
            <w:r>
              <w:rPr>
                <w:rtl w:val="0"/>
              </w:rPr>
              <w:t>Allows the customer to view the status of their order.</w:t>
            </w:r>
          </w:p>
        </w:tc>
      </w:tr>
      <w:tr w14:paraId="4D0306A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0">
            <w:pPr>
              <w:spacing w:line="240" w:lineRule="auto"/>
              <w:jc w:val="center"/>
            </w:pPr>
            <w:r>
              <w:rPr>
                <w:rtl w:val="0"/>
              </w:rPr>
              <w:t>UC17</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1">
            <w:r>
              <w:rPr>
                <w:rtl w:val="0"/>
              </w:rPr>
              <w:t>Update Warranty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2">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3">
            <w:r>
              <w:rPr>
                <w:rtl w:val="0"/>
              </w:rPr>
              <w:t>Allows sales staff to update the warranty information for a product.</w:t>
            </w:r>
          </w:p>
        </w:tc>
      </w:tr>
      <w:tr w14:paraId="33EE6B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4">
            <w:pPr>
              <w:spacing w:line="240" w:lineRule="auto"/>
              <w:jc w:val="center"/>
            </w:pPr>
            <w:r>
              <w:rPr>
                <w:rtl w:val="0"/>
              </w:rPr>
              <w:t>UC18</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5">
            <w:r>
              <w:rPr>
                <w:rtl w:val="0"/>
              </w:rPr>
              <w:t>Add Warranty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6">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7">
            <w:r>
              <w:rPr>
                <w:rtl w:val="0"/>
              </w:rPr>
              <w:t>Enables sales staff to add warranty information for a product.</w:t>
            </w:r>
          </w:p>
        </w:tc>
      </w:tr>
      <w:tr w14:paraId="5BD806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8">
            <w:pPr>
              <w:spacing w:line="240" w:lineRule="auto"/>
              <w:jc w:val="center"/>
            </w:pPr>
            <w:r>
              <w:rPr>
                <w:rtl w:val="0"/>
              </w:rPr>
              <w:t>UC19</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9">
            <w:r>
              <w:rPr>
                <w:rtl w:val="0"/>
              </w:rPr>
              <w:t>View Warranty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A">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B">
            <w:r>
              <w:rPr>
                <w:rtl w:val="0"/>
              </w:rPr>
              <w:t>Allows the customer to view the warranty information for their products.</w:t>
            </w:r>
          </w:p>
        </w:tc>
      </w:tr>
      <w:tr w14:paraId="702DF6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C">
            <w:pPr>
              <w:spacing w:line="240" w:lineRule="auto"/>
              <w:jc w:val="center"/>
            </w:pPr>
            <w:r>
              <w:rPr>
                <w:rtl w:val="0"/>
              </w:rPr>
              <w:t>UC20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D">
            <w:r>
              <w:rPr>
                <w:rtl w:val="0"/>
              </w:rPr>
              <w:t>Manage Warranty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E">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3F">
            <w:r>
              <w:rPr>
                <w:rtl w:val="0"/>
              </w:rPr>
              <w:t>Allows sales staff to manage warranties associated with products.</w:t>
            </w:r>
          </w:p>
        </w:tc>
      </w:tr>
      <w:tr w14:paraId="35ADBF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0">
            <w:pPr>
              <w:spacing w:line="240" w:lineRule="auto"/>
              <w:jc w:val="center"/>
            </w:pPr>
            <w:r>
              <w:rPr>
                <w:rtl w:val="0"/>
              </w:rPr>
              <w:t>UC21</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1">
            <w:r>
              <w:rPr>
                <w:rtl w:val="0"/>
              </w:rPr>
              <w:t>Match Warranty to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2">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3">
            <w:r>
              <w:rPr>
                <w:rtl w:val="0"/>
              </w:rPr>
              <w:t>Enables sales staff to match a warranty to a specific product.</w:t>
            </w:r>
          </w:p>
        </w:tc>
      </w:tr>
      <w:tr w14:paraId="454420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4">
            <w:pPr>
              <w:spacing w:line="240" w:lineRule="auto"/>
              <w:jc w:val="center"/>
            </w:pPr>
            <w:r>
              <w:rPr>
                <w:rtl w:val="0"/>
              </w:rPr>
              <w:t>UC22</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5">
            <w:r>
              <w:rPr>
                <w:rtl w:val="0"/>
              </w:rPr>
              <w:t>View Delivery Order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6">
            <w:r>
              <w:rPr>
                <w:rtl w:val="0"/>
              </w:rPr>
              <w:t>Delivery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7">
            <w:r>
              <w:rPr>
                <w:rtl w:val="0"/>
              </w:rPr>
              <w:t>Enables the delivery staff to view delivery orders.</w:t>
            </w:r>
          </w:p>
        </w:tc>
      </w:tr>
      <w:tr w14:paraId="01A62D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8">
            <w:pPr>
              <w:spacing w:line="240" w:lineRule="auto"/>
              <w:jc w:val="center"/>
            </w:pPr>
            <w:r>
              <w:rPr>
                <w:rtl w:val="0"/>
              </w:rPr>
              <w:t>UC23</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9">
            <w:r>
              <w:rPr>
                <w:rtl w:val="0"/>
              </w:rPr>
              <w:t>Manage Diamond Certificate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A">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B">
            <w:r>
              <w:rPr>
                <w:rtl w:val="0"/>
              </w:rPr>
              <w:t>Allows sales staff to manage diamond certificates.</w:t>
            </w:r>
          </w:p>
        </w:tc>
      </w:tr>
      <w:tr w14:paraId="527BACB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C">
            <w:pPr>
              <w:spacing w:line="240" w:lineRule="auto"/>
              <w:jc w:val="center"/>
            </w:pPr>
            <w:r>
              <w:rPr>
                <w:rtl w:val="0"/>
              </w:rPr>
              <w:t>UC24</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D">
            <w:r>
              <w:rPr>
                <w:rtl w:val="0"/>
              </w:rPr>
              <w:t>View Certificate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E">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4F">
            <w:r>
              <w:rPr>
                <w:rtl w:val="0"/>
              </w:rPr>
              <w:t>Allows the customer to view the certificate of their purchased diamond.</w:t>
            </w:r>
          </w:p>
        </w:tc>
      </w:tr>
      <w:tr w14:paraId="7F06BB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0">
            <w:pPr>
              <w:spacing w:line="240" w:lineRule="auto"/>
              <w:jc w:val="center"/>
            </w:pPr>
            <w:r>
              <w:rPr>
                <w:rtl w:val="0"/>
              </w:rPr>
              <w:t>UC25</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1">
            <w:r>
              <w:rPr>
                <w:rtl w:val="0"/>
              </w:rPr>
              <w:t>Attach Certificate to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2">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3">
            <w:r>
              <w:rPr>
                <w:rtl w:val="0"/>
              </w:rPr>
              <w:t>Enables sales staff to attach a certificate to a specific product.</w:t>
            </w:r>
          </w:p>
        </w:tc>
      </w:tr>
      <w:tr w14:paraId="4414AD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4">
            <w:pPr>
              <w:spacing w:line="240" w:lineRule="auto"/>
              <w:jc w:val="center"/>
            </w:pPr>
            <w:r>
              <w:rPr>
                <w:rtl w:val="0"/>
              </w:rPr>
              <w:t>UC26</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5">
            <w:r>
              <w:rPr>
                <w:rtl w:val="0"/>
              </w:rPr>
              <w:t>Approve Cancel Order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6">
            <w:r>
              <w:rPr>
                <w:rtl w:val="0"/>
              </w:rPr>
              <w:t>Manager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7">
            <w:r>
              <w:rPr>
                <w:rtl w:val="0"/>
              </w:rPr>
              <w:t>Allows the manager to approve the cancellation of an order.</w:t>
            </w:r>
          </w:p>
        </w:tc>
      </w:tr>
      <w:tr w14:paraId="3FA049D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8">
            <w:pPr>
              <w:spacing w:line="240" w:lineRule="auto"/>
              <w:jc w:val="center"/>
            </w:pPr>
            <w:r>
              <w:rPr>
                <w:rtl w:val="0"/>
              </w:rPr>
              <w:t>UC27</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9">
            <w:r>
              <w:rPr>
                <w:rtl w:val="0"/>
              </w:rPr>
              <w:t>Provide Image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A">
            <w:r>
              <w:rPr>
                <w:rtl w:val="0"/>
              </w:rPr>
              <w:t>Sales Staff</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B">
            <w:r>
              <w:rPr>
                <w:rtl w:val="0"/>
              </w:rPr>
              <w:t>Allows sales staff to provide an image for the product.</w:t>
            </w:r>
          </w:p>
        </w:tc>
      </w:tr>
      <w:tr w14:paraId="792BAB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C">
            <w:pPr>
              <w:spacing w:line="240" w:lineRule="auto"/>
              <w:jc w:val="center"/>
            </w:pPr>
            <w:r>
              <w:rPr>
                <w:rtl w:val="0"/>
              </w:rPr>
              <w:t>UC28</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D">
            <w:r>
              <w:rPr>
                <w:rtl w:val="0"/>
              </w:rPr>
              <w:t>View Item in Cart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E">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5F">
            <w:r>
              <w:rPr>
                <w:rtl w:val="0"/>
              </w:rPr>
              <w:t>Enables the customer to view items in their shopping cart.</w:t>
            </w:r>
          </w:p>
        </w:tc>
      </w:tr>
      <w:tr w14:paraId="358457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0">
            <w:pPr>
              <w:spacing w:line="240" w:lineRule="auto"/>
              <w:jc w:val="center"/>
            </w:pPr>
            <w:r>
              <w:rPr>
                <w:rtl w:val="0"/>
              </w:rPr>
              <w:t>UC29</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1">
            <w:r>
              <w:rPr>
                <w:rtl w:val="0"/>
              </w:rPr>
              <w:t>Place an Order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2">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3">
            <w:r>
              <w:rPr>
                <w:rtl w:val="0"/>
              </w:rPr>
              <w:t>Allows the customer to place an order for items in their cart.</w:t>
            </w:r>
          </w:p>
        </w:tc>
      </w:tr>
      <w:tr w14:paraId="491249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4">
            <w:pPr>
              <w:spacing w:line="240" w:lineRule="auto"/>
              <w:jc w:val="center"/>
            </w:pPr>
            <w:r>
              <w:rPr>
                <w:rtl w:val="0"/>
              </w:rPr>
              <w:t>UC30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5">
            <w:r>
              <w:rPr>
                <w:rtl w:val="0"/>
              </w:rPr>
              <w:t>Apply Discount Code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6">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7">
            <w:r>
              <w:rPr>
                <w:rtl w:val="0"/>
              </w:rPr>
              <w:t>Allows the customer to apply a discount code to their order.</w:t>
            </w:r>
          </w:p>
        </w:tc>
      </w:tr>
      <w:tr w14:paraId="3EF748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8">
            <w:pPr>
              <w:spacing w:line="240" w:lineRule="auto"/>
              <w:jc w:val="center"/>
            </w:pPr>
            <w:r>
              <w:rPr>
                <w:rtl w:val="0"/>
              </w:rPr>
              <w:t>UC31</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9">
            <w:r>
              <w:rPr>
                <w:rtl w:val="0"/>
              </w:rPr>
              <w:t>Make Payment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A">
            <w:r>
              <w:rPr>
                <w:rtl w:val="0"/>
              </w:rPr>
              <w:t>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B">
            <w:r>
              <w:rPr>
                <w:rtl w:val="0"/>
              </w:rPr>
              <w:t>Allows the customer to make a payment for the items in the cart.</w:t>
            </w:r>
          </w:p>
        </w:tc>
      </w:tr>
      <w:tr w14:paraId="2D8E8C2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C">
            <w:pPr>
              <w:spacing w:line="240" w:lineRule="auto"/>
              <w:jc w:val="center"/>
            </w:pPr>
            <w:r>
              <w:rPr>
                <w:rtl w:val="0"/>
              </w:rPr>
              <w:t>UC32</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D">
            <w:r>
              <w:rPr>
                <w:rtl w:val="0"/>
              </w:rPr>
              <w:t>View Order History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E">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6F">
            <w:r>
              <w:rPr>
                <w:rtl w:val="0"/>
              </w:rPr>
              <w:t>Enables the customer to view their past orders.</w:t>
            </w:r>
          </w:p>
        </w:tc>
      </w:tr>
      <w:tr w14:paraId="32AEB9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0">
            <w:pPr>
              <w:spacing w:line="240" w:lineRule="auto"/>
              <w:jc w:val="center"/>
            </w:pPr>
            <w:r>
              <w:rPr>
                <w:rtl w:val="0"/>
              </w:rPr>
              <w:t>UC33</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1">
            <w:r>
              <w:rPr>
                <w:rtl w:val="0"/>
              </w:rPr>
              <w:t>Request Cancel Order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2">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3">
            <w:r>
              <w:rPr>
                <w:rtl w:val="0"/>
              </w:rPr>
              <w:t>Allows the customer to request the cancellation of an order.</w:t>
            </w:r>
          </w:p>
        </w:tc>
      </w:tr>
      <w:tr w14:paraId="2986864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4">
            <w:pPr>
              <w:spacing w:line="240" w:lineRule="auto"/>
              <w:jc w:val="center"/>
            </w:pPr>
            <w:r>
              <w:rPr>
                <w:rtl w:val="0"/>
              </w:rPr>
              <w:t>UC34</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5">
            <w:r>
              <w:rPr>
                <w:rtl w:val="0"/>
              </w:rPr>
              <w:t>View Profile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6">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7">
            <w:r>
              <w:rPr>
                <w:rtl w:val="0"/>
              </w:rPr>
              <w:t>Enables the customer to view their profile information.</w:t>
            </w:r>
          </w:p>
        </w:tc>
      </w:tr>
      <w:tr w14:paraId="7993453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8">
            <w:pPr>
              <w:spacing w:line="240" w:lineRule="auto"/>
              <w:jc w:val="center"/>
            </w:pPr>
            <w:r>
              <w:rPr>
                <w:rtl w:val="0"/>
              </w:rPr>
              <w:t>UC35</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9">
            <w:r>
              <w:rPr>
                <w:rtl w:val="0"/>
              </w:rPr>
              <w:t>Update Profile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A">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B">
            <w:r>
              <w:rPr>
                <w:rtl w:val="0"/>
              </w:rPr>
              <w:t>Allows the customer to update their profile information.</w:t>
            </w:r>
          </w:p>
        </w:tc>
      </w:tr>
      <w:tr w14:paraId="126E32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C">
            <w:pPr>
              <w:spacing w:line="240" w:lineRule="auto"/>
              <w:jc w:val="center"/>
            </w:pPr>
            <w:r>
              <w:rPr>
                <w:rtl w:val="0"/>
              </w:rPr>
              <w:t>UC36</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D">
            <w:r>
              <w:rPr>
                <w:rtl w:val="0"/>
              </w:rPr>
              <w:t>Change Password</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E">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7F">
            <w:r>
              <w:rPr>
                <w:rtl w:val="0"/>
              </w:rPr>
              <w:t>Allows the customer to change their password.</w:t>
            </w:r>
          </w:p>
        </w:tc>
      </w:tr>
      <w:tr w14:paraId="3AA3D1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0">
            <w:pPr>
              <w:spacing w:line="240" w:lineRule="auto"/>
              <w:jc w:val="center"/>
            </w:pPr>
            <w:r>
              <w:rPr>
                <w:rtl w:val="0"/>
              </w:rPr>
              <w:t>UC37</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1">
            <w:r>
              <w:rPr>
                <w:rtl w:val="0"/>
              </w:rPr>
              <w:t>Collect Voucher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2">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3">
            <w:r>
              <w:rPr>
                <w:rtl w:val="0"/>
              </w:rPr>
              <w:t>Enables the customer to collect vouchers.</w:t>
            </w:r>
          </w:p>
        </w:tc>
      </w:tr>
      <w:tr w14:paraId="09656E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4">
            <w:pPr>
              <w:spacing w:line="240" w:lineRule="auto"/>
              <w:jc w:val="center"/>
            </w:pPr>
            <w:r>
              <w:rPr>
                <w:rtl w:val="0"/>
              </w:rPr>
              <w:t>UC38</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5">
            <w:r>
              <w:rPr>
                <w:rtl w:val="0"/>
              </w:rPr>
              <w:t>View Event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6">
            <w:r>
              <w:rPr>
                <w:rtl w:val="0"/>
              </w:rPr>
              <w:t>Authenticated Customer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7">
            <w:r>
              <w:rPr>
                <w:rtl w:val="0"/>
              </w:rPr>
              <w:t>Allows the customer to view upcoming events.</w:t>
            </w:r>
          </w:p>
        </w:tc>
      </w:tr>
      <w:tr w14:paraId="7002DB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8">
            <w:pPr>
              <w:spacing w:line="240" w:lineRule="auto"/>
              <w:jc w:val="center"/>
            </w:pPr>
            <w:r>
              <w:rPr>
                <w:rtl w:val="0"/>
              </w:rPr>
              <w:t>UC39</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9">
            <w:r>
              <w:rPr>
                <w:rtl w:val="0"/>
              </w:rPr>
              <w:t>Manage User Account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A">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B">
            <w:r>
              <w:rPr>
                <w:rtl w:val="0"/>
              </w:rPr>
              <w:t>Allows the admin to manage user accounts in the system.</w:t>
            </w:r>
          </w:p>
        </w:tc>
      </w:tr>
      <w:tr w14:paraId="6CE847C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C">
            <w:pPr>
              <w:spacing w:line="240" w:lineRule="auto"/>
              <w:jc w:val="center"/>
            </w:pPr>
            <w:r>
              <w:rPr>
                <w:rtl w:val="0"/>
              </w:rPr>
              <w:t>UC40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D">
            <w:r>
              <w:rPr>
                <w:rtl w:val="0"/>
              </w:rPr>
              <w:t>View User Profile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E">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8F">
            <w:r>
              <w:rPr>
                <w:rtl w:val="0"/>
              </w:rPr>
              <w:t>Enables the admin to view user profiles.</w:t>
            </w:r>
          </w:p>
        </w:tc>
      </w:tr>
      <w:tr w14:paraId="6D1E9AB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0">
            <w:pPr>
              <w:spacing w:line="240" w:lineRule="auto"/>
              <w:jc w:val="center"/>
            </w:pPr>
            <w:r>
              <w:rPr>
                <w:rtl w:val="0"/>
              </w:rPr>
              <w:t>UC41</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1">
            <w:r>
              <w:rPr>
                <w:rtl w:val="0"/>
              </w:rPr>
              <w:t>Update User Profile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2">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3">
            <w:r>
              <w:rPr>
                <w:rtl w:val="0"/>
              </w:rPr>
              <w:t>Allows the admin to update user profiles.</w:t>
            </w:r>
          </w:p>
        </w:tc>
      </w:tr>
      <w:tr w14:paraId="249F1E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4">
            <w:pPr>
              <w:spacing w:line="240" w:lineRule="auto"/>
              <w:jc w:val="center"/>
            </w:pPr>
            <w:r>
              <w:rPr>
                <w:rtl w:val="0"/>
              </w:rPr>
              <w:t>UC42</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5">
            <w:r>
              <w:rPr>
                <w:rtl w:val="0"/>
              </w:rPr>
              <w:t>Delete User Account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6">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7">
            <w:r>
              <w:rPr>
                <w:rtl w:val="0"/>
              </w:rPr>
              <w:t>Enables the admin to delete user accounts.</w:t>
            </w:r>
          </w:p>
        </w:tc>
      </w:tr>
      <w:tr w14:paraId="0F4059C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8">
            <w:pPr>
              <w:spacing w:line="240" w:lineRule="auto"/>
              <w:jc w:val="center"/>
            </w:pPr>
            <w:r>
              <w:rPr>
                <w:rtl w:val="0"/>
              </w:rPr>
              <w:t>UC43</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9">
            <w:r>
              <w:rPr>
                <w:rtl w:val="0"/>
              </w:rPr>
              <w:t>Manage Diamond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A">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B">
            <w:r>
              <w:rPr>
                <w:rtl w:val="0"/>
              </w:rPr>
              <w:t>Allows the admin to manage diamond products in the system.</w:t>
            </w:r>
          </w:p>
        </w:tc>
      </w:tr>
      <w:tr w14:paraId="061D762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C">
            <w:pPr>
              <w:spacing w:line="240" w:lineRule="auto"/>
              <w:jc w:val="center"/>
            </w:pPr>
            <w:r>
              <w:rPr>
                <w:rtl w:val="0"/>
              </w:rPr>
              <w:t>UC44</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D">
            <w:r>
              <w:rPr>
                <w:rtl w:val="0"/>
              </w:rPr>
              <w:t>Add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E">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9F">
            <w:r>
              <w:rPr>
                <w:rtl w:val="0"/>
              </w:rPr>
              <w:t>Enables the admin to add new products to the system.</w:t>
            </w:r>
          </w:p>
        </w:tc>
      </w:tr>
      <w:tr w14:paraId="6F32C4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0">
            <w:pPr>
              <w:spacing w:line="240" w:lineRule="auto"/>
              <w:jc w:val="center"/>
            </w:pPr>
            <w:r>
              <w:rPr>
                <w:rtl w:val="0"/>
              </w:rPr>
              <w:t>UC45</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1">
            <w:r>
              <w:rPr>
                <w:rtl w:val="0"/>
              </w:rPr>
              <w:t>View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2">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3">
            <w:r>
              <w:rPr>
                <w:rtl w:val="0"/>
              </w:rPr>
              <w:t>Allows the admin to view products in the system.</w:t>
            </w:r>
          </w:p>
        </w:tc>
      </w:tr>
      <w:tr w14:paraId="072AA9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4">
            <w:pPr>
              <w:spacing w:line="240" w:lineRule="auto"/>
              <w:jc w:val="center"/>
            </w:pPr>
            <w:r>
              <w:rPr>
                <w:rtl w:val="0"/>
              </w:rPr>
              <w:t>UC46</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5">
            <w:r>
              <w:rPr>
                <w:rtl w:val="0"/>
              </w:rPr>
              <w:t>Update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6">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7">
            <w:r>
              <w:rPr>
                <w:rtl w:val="0"/>
              </w:rPr>
              <w:t>Allows the admin to update information about an existing product.</w:t>
            </w:r>
          </w:p>
        </w:tc>
      </w:tr>
      <w:tr w14:paraId="356AE4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8">
            <w:pPr>
              <w:spacing w:line="240" w:lineRule="auto"/>
              <w:jc w:val="center"/>
            </w:pPr>
            <w:r>
              <w:rPr>
                <w:rtl w:val="0"/>
              </w:rPr>
              <w:t>UC47</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9">
            <w:r>
              <w:rPr>
                <w:rtl w:val="0"/>
              </w:rPr>
              <w:t>Delete Product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A">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B">
            <w:r>
              <w:rPr>
                <w:rtl w:val="0"/>
              </w:rPr>
              <w:t>Enables the admin to delete a product from the system.</w:t>
            </w:r>
          </w:p>
        </w:tc>
      </w:tr>
      <w:tr w14:paraId="7CB4C4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C">
            <w:pPr>
              <w:spacing w:line="240" w:lineRule="auto"/>
              <w:jc w:val="center"/>
            </w:pPr>
            <w:r>
              <w:rPr>
                <w:rtl w:val="0"/>
              </w:rPr>
              <w:t>UC48</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D">
            <w:r>
              <w:rPr>
                <w:rtl w:val="0"/>
              </w:rPr>
              <w:t>Manage Sale Event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E">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AF">
            <w:r>
              <w:rPr>
                <w:rtl w:val="0"/>
              </w:rPr>
              <w:t>Allows the admin to manage sale events in the system.</w:t>
            </w:r>
          </w:p>
        </w:tc>
      </w:tr>
      <w:tr w14:paraId="245B24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0">
            <w:pPr>
              <w:spacing w:line="240" w:lineRule="auto"/>
              <w:jc w:val="center"/>
            </w:pPr>
            <w:r>
              <w:rPr>
                <w:rtl w:val="0"/>
              </w:rPr>
              <w:t>UC49</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1">
            <w:r>
              <w:rPr>
                <w:rtl w:val="0"/>
              </w:rPr>
              <w:t>Add Voucher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2">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3">
            <w:r>
              <w:rPr>
                <w:rtl w:val="0"/>
              </w:rPr>
              <w:t>Enables the admin to add vouchers to the system.</w:t>
            </w:r>
          </w:p>
        </w:tc>
      </w:tr>
      <w:tr w14:paraId="6C90AF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4">
            <w:pPr>
              <w:spacing w:line="240" w:lineRule="auto"/>
              <w:jc w:val="center"/>
            </w:pPr>
            <w:r>
              <w:rPr>
                <w:rtl w:val="0"/>
              </w:rPr>
              <w:t>UC50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5">
            <w:r>
              <w:rPr>
                <w:rtl w:val="0"/>
              </w:rPr>
              <w:t>Update Voucher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6">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7">
            <w:r>
              <w:rPr>
                <w:rtl w:val="0"/>
              </w:rPr>
              <w:t>Allows the admin to update information about an existing voucher.</w:t>
            </w:r>
          </w:p>
        </w:tc>
      </w:tr>
      <w:tr w14:paraId="20F561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8">
            <w:pPr>
              <w:spacing w:line="240" w:lineRule="auto"/>
              <w:jc w:val="center"/>
            </w:pPr>
            <w:r>
              <w:rPr>
                <w:rtl w:val="0"/>
              </w:rPr>
              <w:t>UC51</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9">
            <w:r>
              <w:rPr>
                <w:rtl w:val="0"/>
              </w:rPr>
              <w:t>Delete Voucher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A">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B">
            <w:r>
              <w:rPr>
                <w:rtl w:val="0"/>
              </w:rPr>
              <w:t>Enables the admin to delete a voucher from the system.</w:t>
            </w:r>
          </w:p>
        </w:tc>
      </w:tr>
      <w:tr w14:paraId="20C46E8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C">
            <w:pPr>
              <w:spacing w:line="240" w:lineRule="auto"/>
              <w:jc w:val="center"/>
            </w:pPr>
            <w:r>
              <w:rPr>
                <w:rtl w:val="0"/>
              </w:rPr>
              <w:t>UC52</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D">
            <w:r>
              <w:rPr>
                <w:rtl w:val="0"/>
              </w:rPr>
              <w:t>Add FAQs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E">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BF">
            <w:r>
              <w:rPr>
                <w:rtl w:val="0"/>
              </w:rPr>
              <w:t>Allows the admin to add frequently asked questions to the system.</w:t>
            </w:r>
          </w:p>
        </w:tc>
      </w:tr>
      <w:tr w14:paraId="6ABE45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0">
            <w:pPr>
              <w:spacing w:line="240" w:lineRule="auto"/>
              <w:jc w:val="center"/>
            </w:pPr>
            <w:r>
              <w:rPr>
                <w:rtl w:val="0"/>
              </w:rPr>
              <w:t>UC53</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1">
            <w:r>
              <w:rPr>
                <w:rtl w:val="0"/>
              </w:rPr>
              <w:t>Update FAQs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2">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3">
            <w:r>
              <w:rPr>
                <w:rtl w:val="0"/>
              </w:rPr>
              <w:t>Enables the admin to update information in the frequently asked questions.</w:t>
            </w:r>
          </w:p>
        </w:tc>
      </w:tr>
      <w:tr w14:paraId="17E9F8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4">
            <w:pPr>
              <w:spacing w:line="240" w:lineRule="auto"/>
              <w:jc w:val="center"/>
            </w:pPr>
            <w:r>
              <w:rPr>
                <w:rtl w:val="0"/>
              </w:rPr>
              <w:t>UC54</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5">
            <w:r>
              <w:rPr>
                <w:rtl w:val="0"/>
              </w:rPr>
              <w:t>Delete FAQs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6">
            <w:r>
              <w:rPr>
                <w:rtl w:val="0"/>
              </w:rPr>
              <w:t>Admin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7">
            <w:r>
              <w:rPr>
                <w:rtl w:val="0"/>
              </w:rPr>
              <w:t>Allows the admin to delete frequently asked questions from the system.</w:t>
            </w:r>
          </w:p>
        </w:tc>
      </w:tr>
      <w:tr w14:paraId="278355C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64"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8">
            <w:pPr>
              <w:spacing w:line="240" w:lineRule="auto"/>
              <w:jc w:val="center"/>
            </w:pPr>
            <w:r>
              <w:rPr>
                <w:rtl w:val="0"/>
              </w:rPr>
              <w:t>UC55</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9">
            <w:r>
              <w:rPr>
                <w:rtl w:val="0"/>
              </w:rPr>
              <w:t>View Report Dashboard</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A">
            <w:r>
              <w:rPr>
                <w:rtl w:val="0"/>
              </w:rPr>
              <w:t>Manager</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1CB">
            <w:r>
              <w:rPr>
                <w:rtl w:val="0"/>
              </w:rPr>
              <w:t>Enables the manager to view various reports on the dashboard.</w:t>
            </w:r>
          </w:p>
        </w:tc>
      </w:tr>
    </w:tbl>
    <w:p w14:paraId="000001CC"/>
    <w:p w14:paraId="000001CD">
      <w:pPr>
        <w:spacing w:after="60" w:line="240" w:lineRule="auto"/>
        <w:rPr>
          <w:i/>
          <w:color w:val="0000FF"/>
        </w:rPr>
      </w:pPr>
      <w:r>
        <w:rPr>
          <w:rtl w:val="0"/>
        </w:rPr>
        <w:t xml:space="preserve"> </w:t>
      </w:r>
    </w:p>
    <w:tbl>
      <w:tblPr>
        <w:tblStyle w:val="18"/>
        <w:tblW w:w="9075"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
      <w:tblGrid>
        <w:gridCol w:w="1998"/>
        <w:gridCol w:w="2430"/>
        <w:gridCol w:w="1890"/>
        <w:gridCol w:w="2757"/>
      </w:tblGrid>
      <w:tr w14:paraId="3400772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CE">
            <w:pPr>
              <w:jc w:val="right"/>
            </w:pPr>
            <w:r>
              <w:rPr>
                <w:rtl w:val="0"/>
              </w:rPr>
              <w:t>ID and Name:</w:t>
            </w:r>
          </w:p>
        </w:tc>
        <w:tc>
          <w:tcPr>
            <w:gridSpan w:val="3"/>
          </w:tcPr>
          <w:p w14:paraId="000001CF">
            <w:pPr>
              <w:rPr>
                <w:b/>
              </w:rPr>
            </w:pPr>
            <w:r>
              <w:rPr>
                <w:b/>
                <w:rtl w:val="0"/>
              </w:rPr>
              <w:t>UC-01 Order a Meal</w:t>
            </w:r>
          </w:p>
        </w:tc>
      </w:tr>
      <w:tr w14:paraId="374D096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D2">
            <w:pPr>
              <w:jc w:val="right"/>
            </w:pPr>
            <w:r>
              <w:rPr>
                <w:rtl w:val="0"/>
              </w:rPr>
              <w:t>Created By:</w:t>
            </w:r>
          </w:p>
        </w:tc>
        <w:tc>
          <w:p w14:paraId="000001D3">
            <w:r>
              <w:rPr>
                <w:rtl w:val="0"/>
              </w:rPr>
              <w:t>Prithvi Raj</w:t>
            </w:r>
          </w:p>
        </w:tc>
        <w:tc>
          <w:p w14:paraId="000001D4">
            <w:pPr>
              <w:jc w:val="right"/>
            </w:pPr>
            <w:r>
              <w:rPr>
                <w:rtl w:val="0"/>
              </w:rPr>
              <w:t>Date Created:</w:t>
            </w:r>
          </w:p>
        </w:tc>
        <w:tc>
          <w:p w14:paraId="000001D5">
            <w:r>
              <w:rPr>
                <w:rtl w:val="0"/>
              </w:rPr>
              <w:t>10/4/13</w:t>
            </w:r>
          </w:p>
        </w:tc>
      </w:tr>
      <w:tr w14:paraId="7DB315A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D6">
            <w:pPr>
              <w:jc w:val="right"/>
            </w:pPr>
            <w:r>
              <w:rPr>
                <w:rtl w:val="0"/>
              </w:rPr>
              <w:t>Primary Actor:</w:t>
            </w:r>
          </w:p>
        </w:tc>
        <w:tc>
          <w:p w14:paraId="000001D7">
            <w:r>
              <w:rPr>
                <w:rtl w:val="0"/>
              </w:rPr>
              <w:t>Patron</w:t>
            </w:r>
          </w:p>
        </w:tc>
        <w:tc>
          <w:p w14:paraId="000001D8">
            <w:pPr>
              <w:jc w:val="right"/>
            </w:pPr>
            <w:r>
              <w:rPr>
                <w:rtl w:val="0"/>
              </w:rPr>
              <w:t>Secondary Actors:</w:t>
            </w:r>
          </w:p>
        </w:tc>
        <w:tc>
          <w:p w14:paraId="000001D9">
            <w:r>
              <w:rPr>
                <w:rtl w:val="0"/>
              </w:rPr>
              <w:t>Cafeteria Inventory System</w:t>
            </w:r>
          </w:p>
        </w:tc>
      </w:tr>
      <w:tr w14:paraId="3DBB9E7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DA">
            <w:pPr>
              <w:jc w:val="right"/>
            </w:pPr>
            <w:r>
              <w:rPr>
                <w:rtl w:val="0"/>
              </w:rPr>
              <w:t>Description:</w:t>
            </w:r>
          </w:p>
        </w:tc>
        <w:tc>
          <w:tcPr>
            <w:gridSpan w:val="3"/>
          </w:tcPr>
          <w:p w14:paraId="000001DB">
            <w:pPr>
              <w:spacing w:line="240" w:lineRule="auto"/>
              <w:jc w:val="both"/>
            </w:pPr>
            <w:r>
              <w:rPr>
                <w:rtl w:val="0"/>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14:paraId="53292C3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DE">
            <w:pPr>
              <w:jc w:val="right"/>
            </w:pPr>
            <w:r>
              <w:rPr>
                <w:rtl w:val="0"/>
              </w:rPr>
              <w:t>Trigger:</w:t>
            </w:r>
          </w:p>
        </w:tc>
        <w:tc>
          <w:tcPr>
            <w:gridSpan w:val="3"/>
          </w:tcPr>
          <w:p w14:paraId="000001DF">
            <w:pPr>
              <w:jc w:val="both"/>
            </w:pPr>
            <w:r>
              <w:rPr>
                <w:rtl w:val="0"/>
              </w:rPr>
              <w:t>A Patron indicates that he wants to order a meal</w:t>
            </w:r>
          </w:p>
        </w:tc>
      </w:tr>
      <w:tr w14:paraId="535A24D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E2">
            <w:pPr>
              <w:jc w:val="right"/>
            </w:pPr>
            <w:r>
              <w:rPr>
                <w:rtl w:val="0"/>
              </w:rPr>
              <w:t>Preconditions:</w:t>
            </w:r>
          </w:p>
        </w:tc>
        <w:tc>
          <w:tcPr>
            <w:gridSpan w:val="3"/>
          </w:tcPr>
          <w:p w14:paraId="000001E3">
            <w:pPr>
              <w:jc w:val="both"/>
            </w:pPr>
            <w:r>
              <w:rPr>
                <w:rtl w:val="0"/>
              </w:rPr>
              <w:t>PRE-1. Patron is logged into COS.</w:t>
            </w:r>
          </w:p>
          <w:p w14:paraId="000001E4">
            <w:pPr>
              <w:jc w:val="both"/>
            </w:pPr>
            <w:r>
              <w:rPr>
                <w:rtl w:val="0"/>
              </w:rPr>
              <w:t>PRE-2. Patron is registered for meal payments by payroll deduction.</w:t>
            </w:r>
          </w:p>
        </w:tc>
      </w:tr>
      <w:tr w14:paraId="2468E59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E7">
            <w:pPr>
              <w:jc w:val="right"/>
            </w:pPr>
            <w:r>
              <w:rPr>
                <w:rtl w:val="0"/>
              </w:rPr>
              <w:t>Postconditions:</w:t>
            </w:r>
          </w:p>
        </w:tc>
        <w:tc>
          <w:tcPr>
            <w:gridSpan w:val="3"/>
          </w:tcPr>
          <w:p w14:paraId="000001E8">
            <w:pPr>
              <w:jc w:val="both"/>
            </w:pPr>
            <w:r>
              <w:rPr>
                <w:rtl w:val="0"/>
              </w:rPr>
              <w:t>POST-1. Meal order is stored in COS with a status of “Accepted”.</w:t>
            </w:r>
          </w:p>
          <w:p w14:paraId="000001E9">
            <w:pPr>
              <w:jc w:val="both"/>
            </w:pPr>
            <w:r>
              <w:rPr>
                <w:rtl w:val="0"/>
              </w:rPr>
              <w:t>POST-2. Inventory of available food items is updated to reflect items in this order.</w:t>
            </w:r>
          </w:p>
          <w:p w14:paraId="000001EA">
            <w:pPr>
              <w:jc w:val="both"/>
            </w:pPr>
            <w:r>
              <w:rPr>
                <w:rtl w:val="0"/>
              </w:rPr>
              <w:t>POST-3. Remaining delivery capacity for the requested time window is updated.</w:t>
            </w:r>
          </w:p>
        </w:tc>
      </w:tr>
      <w:tr w14:paraId="6191153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ED">
            <w:pPr>
              <w:jc w:val="right"/>
            </w:pPr>
            <w:r>
              <w:rPr>
                <w:rtl w:val="0"/>
              </w:rPr>
              <w:t>Normal Flow:</w:t>
            </w:r>
          </w:p>
        </w:tc>
        <w:tc>
          <w:tcPr>
            <w:gridSpan w:val="3"/>
          </w:tcPr>
          <w:p w14:paraId="000001EE">
            <w:pPr>
              <w:jc w:val="both"/>
              <w:rPr>
                <w:b/>
              </w:rPr>
            </w:pPr>
            <w:r>
              <w:rPr>
                <w:b/>
                <w:rtl w:val="0"/>
              </w:rPr>
              <w:t>1.0 Order a Single Meal</w:t>
            </w:r>
          </w:p>
          <w:p w14:paraId="000001E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asks to view menu for a specific date. (see 1.0.E1, 1.0.E2)</w:t>
            </w:r>
          </w:p>
          <w:p w14:paraId="000001F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displays menu of available food items and the daily special.</w:t>
            </w:r>
          </w:p>
          <w:p w14:paraId="000001F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selects one or more food items from menu. (see 1.1)</w:t>
            </w:r>
          </w:p>
          <w:p w14:paraId="000001F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indicates that meal order is complete. (see 1.2)</w:t>
            </w:r>
          </w:p>
          <w:p w14:paraId="000001F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displays ordered menu items, individual prices, and total price, including taxes and delivery charge.</w:t>
            </w:r>
          </w:p>
          <w:p w14:paraId="000001F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either confirms meal order (continue normal flow) or requests to modify meal order (return to step 2).</w:t>
            </w:r>
          </w:p>
          <w:p w14:paraId="000001F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displays available delivery times for the delivery date.</w:t>
            </w:r>
          </w:p>
          <w:p w14:paraId="000001F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selects a delivery time and specifies the delivery location.</w:t>
            </w:r>
          </w:p>
          <w:p w14:paraId="000001F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specifies payment method.</w:t>
            </w:r>
          </w:p>
          <w:p w14:paraId="000001F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confirms acceptance of the order.</w:t>
            </w:r>
          </w:p>
          <w:p w14:paraId="000001F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sends Patron an email message confirming order details, price, and delivery instructions.</w:t>
            </w:r>
          </w:p>
          <w:p w14:paraId="000001F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stores order, sends food item information to Cafeteria Inventory System, and updates available delivery times.</w:t>
            </w:r>
          </w:p>
        </w:tc>
      </w:tr>
      <w:tr w14:paraId="07D27AAA">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1FD">
            <w:pPr>
              <w:jc w:val="right"/>
            </w:pPr>
            <w:r>
              <w:rPr>
                <w:rtl w:val="0"/>
              </w:rPr>
              <w:t>Alternative Flows:</w:t>
            </w:r>
          </w:p>
        </w:tc>
        <w:tc>
          <w:tcPr>
            <w:gridSpan w:val="3"/>
          </w:tcPr>
          <w:p w14:paraId="000001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0" w:right="72"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1.1 Order multiple identical meals</w:t>
            </w:r>
          </w:p>
          <w:p w14:paraId="000001F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requests a specified number of identical meals. (see 1.1.E1)</w:t>
            </w:r>
          </w:p>
          <w:p w14:paraId="0000020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Return to step 4 of normal flow.</w:t>
            </w:r>
          </w:p>
          <w:p w14:paraId="000002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72"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1.2 Order multiple meals</w:t>
            </w:r>
          </w:p>
          <w:p w14:paraId="0000020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4"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Patron asks to order another meal.</w:t>
            </w:r>
          </w:p>
          <w:p w14:paraId="0000020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4"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 xml:space="preserve"> Return to step 1 of normal flow.</w:t>
            </w:r>
          </w:p>
        </w:tc>
      </w:tr>
      <w:tr w14:paraId="2E9AE42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06">
            <w:pPr>
              <w:jc w:val="right"/>
            </w:pPr>
            <w:r>
              <w:rPr>
                <w:rtl w:val="0"/>
              </w:rPr>
              <w:t>Exceptions:</w:t>
            </w:r>
          </w:p>
        </w:tc>
        <w:tc>
          <w:tcPr>
            <w:gridSpan w:val="3"/>
          </w:tcPr>
          <w:p w14:paraId="000002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72"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1.0.E1 Requested date is today and current time is after today’s order cutoff time</w:t>
            </w:r>
          </w:p>
          <w:p w14:paraId="00000208">
            <w:pPr>
              <w:ind w:left="-18" w:firstLine="0"/>
              <w:jc w:val="both"/>
            </w:pPr>
            <w:r>
              <w:rPr>
                <w:rtl w:val="0"/>
              </w:rPr>
              <w:t>1. COS informs Patron that it’s too late to place an order for today.</w:t>
            </w:r>
          </w:p>
          <w:p w14:paraId="00000209">
            <w:pPr>
              <w:ind w:left="-18" w:firstLine="0"/>
              <w:jc w:val="both"/>
            </w:pPr>
            <w:r>
              <w:rPr>
                <w:rtl w:val="0"/>
              </w:rPr>
              <w:t>2a. If Patron cancels the meal ordering process, then COS terminates use case.</w:t>
            </w:r>
          </w:p>
          <w:p w14:paraId="0000020A">
            <w:pPr>
              <w:ind w:left="-18" w:firstLine="0"/>
              <w:jc w:val="both"/>
            </w:pPr>
            <w:r>
              <w:rPr>
                <w:rtl w:val="0"/>
              </w:rPr>
              <w:t>2b. Else if Patron requests another date, then COS restarts use case.</w:t>
            </w:r>
          </w:p>
          <w:p w14:paraId="000002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72"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1.0.E2 No delivery times left</w:t>
            </w:r>
          </w:p>
          <w:p w14:paraId="0000020C">
            <w:pPr>
              <w:ind w:left="-18" w:firstLine="0"/>
              <w:jc w:val="both"/>
            </w:pPr>
            <w:r>
              <w:rPr>
                <w:rtl w:val="0"/>
              </w:rPr>
              <w:t>1. COS informs Patron that no delivery times are available for the meal date.</w:t>
            </w:r>
          </w:p>
          <w:p w14:paraId="0000020D">
            <w:pPr>
              <w:ind w:left="-18" w:firstLine="0"/>
              <w:jc w:val="both"/>
            </w:pPr>
            <w:r>
              <w:rPr>
                <w:rtl w:val="0"/>
              </w:rPr>
              <w:t>2a. If Patron cancels the meal ordering process, then COS terminates use case.</w:t>
            </w:r>
          </w:p>
          <w:p w14:paraId="0000020E">
            <w:pPr>
              <w:ind w:left="-18" w:firstLine="0"/>
              <w:jc w:val="both"/>
            </w:pPr>
            <w:r>
              <w:rPr>
                <w:rtl w:val="0"/>
              </w:rPr>
              <w:t>2b. Else if Patron requests to pick the order up at the cafeteria, then continue with normal flow, but skip steps 7 and 8.</w:t>
            </w:r>
          </w:p>
          <w:p w14:paraId="000002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72"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1.1.E1 Insufficient inventory to fulfill multiple meal order</w:t>
            </w:r>
          </w:p>
          <w:p w14:paraId="00000210">
            <w:pPr>
              <w:ind w:left="-18" w:firstLine="0"/>
              <w:jc w:val="both"/>
            </w:pPr>
            <w:r>
              <w:rPr>
                <w:rtl w:val="0"/>
              </w:rPr>
              <w:t>1. COS informs Patron of the maximum number of identical meals he can order, based on current available inventory.</w:t>
            </w:r>
          </w:p>
          <w:p w14:paraId="00000211">
            <w:pPr>
              <w:ind w:left="-18" w:firstLine="0"/>
              <w:jc w:val="both"/>
            </w:pPr>
            <w:r>
              <w:rPr>
                <w:rtl w:val="0"/>
              </w:rPr>
              <w:t>2a. If Patron modifies number of meals ordered, then Return to step 4 of normal flow.</w:t>
            </w:r>
          </w:p>
          <w:p w14:paraId="00000212">
            <w:pPr>
              <w:ind w:left="-18" w:firstLine="0"/>
              <w:jc w:val="both"/>
            </w:pPr>
            <w:r>
              <w:rPr>
                <w:rtl w:val="0"/>
              </w:rPr>
              <w:t>2b. Else if Patron cancels the meal ordering process, then COS terminates use case.</w:t>
            </w:r>
          </w:p>
        </w:tc>
      </w:tr>
      <w:tr w14:paraId="5AAA670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15">
            <w:pPr>
              <w:jc w:val="right"/>
            </w:pPr>
            <w:r>
              <w:rPr>
                <w:rtl w:val="0"/>
              </w:rPr>
              <w:t>Priority:</w:t>
            </w:r>
          </w:p>
        </w:tc>
        <w:tc>
          <w:tcPr>
            <w:gridSpan w:val="3"/>
          </w:tcPr>
          <w:p w14:paraId="00000216">
            <w:pPr>
              <w:jc w:val="both"/>
            </w:pPr>
            <w:r>
              <w:rPr>
                <w:rtl w:val="0"/>
              </w:rPr>
              <w:t>High</w:t>
            </w:r>
          </w:p>
        </w:tc>
      </w:tr>
      <w:tr w14:paraId="5221ADC6">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19">
            <w:pPr>
              <w:jc w:val="right"/>
            </w:pPr>
            <w:r>
              <w:rPr>
                <w:rtl w:val="0"/>
              </w:rPr>
              <w:t>Frequency of Use:</w:t>
            </w:r>
          </w:p>
        </w:tc>
        <w:tc>
          <w:tcPr>
            <w:gridSpan w:val="3"/>
          </w:tcPr>
          <w:p w14:paraId="0000021A">
            <w:pPr>
              <w:spacing w:line="240" w:lineRule="auto"/>
              <w:jc w:val="both"/>
            </w:pPr>
            <w:r>
              <w:rPr>
                <w:rtl w:val="0"/>
              </w:rPr>
              <w:t>Approximately 300 users, average of one usage per day. Peak usage load for this use case is between 9:00 A.M. and 10:00 A.M. local time.</w:t>
            </w:r>
          </w:p>
        </w:tc>
      </w:tr>
      <w:tr w14:paraId="416FAC41">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1D">
            <w:pPr>
              <w:jc w:val="right"/>
            </w:pPr>
            <w:r>
              <w:rPr>
                <w:rtl w:val="0"/>
              </w:rPr>
              <w:t>Business Rules:</w:t>
            </w:r>
          </w:p>
        </w:tc>
        <w:tc>
          <w:tcPr>
            <w:gridSpan w:val="3"/>
          </w:tcPr>
          <w:p w14:paraId="0000021E">
            <w:pPr>
              <w:ind w:left="702" w:hanging="702"/>
              <w:jc w:val="both"/>
              <w:rPr>
                <w:b/>
                <w:color w:val="FF0000"/>
              </w:rPr>
            </w:pPr>
            <w:r>
              <w:rPr>
                <w:b/>
                <w:color w:val="FF0000"/>
                <w:rtl w:val="0"/>
              </w:rPr>
              <w:t>BR-1, BR-2, BR-3, BR-4, BR-11, BR-12, BR-33</w:t>
            </w:r>
          </w:p>
        </w:tc>
      </w:tr>
      <w:tr w14:paraId="17970C9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21">
            <w:pPr>
              <w:jc w:val="right"/>
            </w:pPr>
            <w:r>
              <w:rPr>
                <w:rtl w:val="0"/>
              </w:rPr>
              <w:t>Other Information:</w:t>
            </w:r>
          </w:p>
        </w:tc>
        <w:tc>
          <w:tcPr>
            <w:gridSpan w:val="3"/>
          </w:tcPr>
          <w:p w14:paraId="0000022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360" w:right="72"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Patron shall be able to cancel the meal ordering process at any time prior to confirming it.</w:t>
            </w:r>
          </w:p>
          <w:p w14:paraId="0000022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360" w:right="72" w:hanging="360"/>
              <w:jc w:val="both"/>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Patron shall be able to view all meals he ordered within the previous six months and repeat one of those meals as the new order, provided that all food items are available on the menu for the requested delivery date. (Priority = M)</w:t>
            </w:r>
          </w:p>
          <w:p w14:paraId="00000224">
            <w:pPr>
              <w:numPr>
                <w:ilvl w:val="0"/>
                <w:numId w:val="4"/>
              </w:numPr>
              <w:spacing w:after="0" w:line="240" w:lineRule="auto"/>
              <w:ind w:left="360" w:hanging="360"/>
              <w:jc w:val="both"/>
            </w:pPr>
            <w:r>
              <w:rPr>
                <w:rtl w:val="0"/>
              </w:rPr>
              <w:t xml:space="preserve"> The default date is the current date if the Patron is using the system before today’s order cutoff time. Otherwise, the default date is the next day that the cafeteria is open.</w:t>
            </w:r>
          </w:p>
        </w:tc>
      </w:tr>
      <w:tr w14:paraId="7BA8C4C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27">
            <w:pPr>
              <w:jc w:val="right"/>
            </w:pPr>
            <w:r>
              <w:rPr>
                <w:rtl w:val="0"/>
              </w:rPr>
              <w:t>Assumptions:</w:t>
            </w:r>
          </w:p>
        </w:tc>
        <w:tc>
          <w:tcPr>
            <w:gridSpan w:val="3"/>
          </w:tcPr>
          <w:p w14:paraId="00000228">
            <w:pPr>
              <w:spacing w:line="240" w:lineRule="auto"/>
              <w:jc w:val="both"/>
            </w:pPr>
            <w:r>
              <w:rPr>
                <w:rtl w:val="0"/>
              </w:rPr>
              <w:t>Assume that 15 percent of Patrons will order the daily special (source: previous 6 months of cafeteria data).</w:t>
            </w:r>
          </w:p>
        </w:tc>
      </w:tr>
    </w:tbl>
    <w:p w14:paraId="0000022B">
      <w:pPr>
        <w:spacing w:after="60" w:line="240" w:lineRule="auto"/>
      </w:pPr>
    </w:p>
    <w:tbl>
      <w:tblPr>
        <w:tblStyle w:val="19"/>
        <w:tblW w:w="9075"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
      <w:tblGrid>
        <w:gridCol w:w="1998"/>
        <w:gridCol w:w="2790"/>
        <w:gridCol w:w="1872"/>
        <w:gridCol w:w="2415"/>
      </w:tblGrid>
      <w:tr w14:paraId="186C292F">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2C">
            <w:pPr>
              <w:jc w:val="right"/>
            </w:pPr>
            <w:r>
              <w:rPr>
                <w:rtl w:val="0"/>
              </w:rPr>
              <w:t>ID and Name:</w:t>
            </w:r>
          </w:p>
        </w:tc>
        <w:tc>
          <w:tcPr>
            <w:gridSpan w:val="3"/>
          </w:tcPr>
          <w:p w14:paraId="0000022D">
            <w:pPr>
              <w:rPr>
                <w:b/>
              </w:rPr>
            </w:pPr>
            <w:r>
              <w:rPr>
                <w:b/>
                <w:rtl w:val="0"/>
              </w:rPr>
              <w:t>UC-02 Register for Payroll Deduction</w:t>
            </w:r>
          </w:p>
        </w:tc>
      </w:tr>
      <w:tr w14:paraId="1540D47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30">
            <w:pPr>
              <w:jc w:val="right"/>
            </w:pPr>
            <w:r>
              <w:rPr>
                <w:rtl w:val="0"/>
              </w:rPr>
              <w:t>Created By:</w:t>
            </w:r>
          </w:p>
        </w:tc>
        <w:tc>
          <w:p w14:paraId="00000231">
            <w:r>
              <w:rPr>
                <w:rtl w:val="0"/>
              </w:rPr>
              <w:t>Nancy Anderson</w:t>
            </w:r>
          </w:p>
        </w:tc>
        <w:tc>
          <w:p w14:paraId="00000232">
            <w:pPr>
              <w:jc w:val="right"/>
            </w:pPr>
            <w:r>
              <w:rPr>
                <w:rtl w:val="0"/>
              </w:rPr>
              <w:t>Date Created:</w:t>
            </w:r>
          </w:p>
        </w:tc>
        <w:tc>
          <w:p w14:paraId="00000233">
            <w:r>
              <w:rPr>
                <w:rtl w:val="0"/>
              </w:rPr>
              <w:t>9/15/13</w:t>
            </w:r>
          </w:p>
        </w:tc>
      </w:tr>
      <w:tr w14:paraId="4F4A5AD0">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34">
            <w:pPr>
              <w:jc w:val="right"/>
            </w:pPr>
            <w:r>
              <w:rPr>
                <w:rtl w:val="0"/>
              </w:rPr>
              <w:t>Primary Actor:</w:t>
            </w:r>
          </w:p>
        </w:tc>
        <w:tc>
          <w:p w14:paraId="00000235">
            <w:r>
              <w:rPr>
                <w:rtl w:val="0"/>
              </w:rPr>
              <w:t>Patron</w:t>
            </w:r>
          </w:p>
        </w:tc>
        <w:tc>
          <w:p w14:paraId="00000236">
            <w:pPr>
              <w:jc w:val="right"/>
            </w:pPr>
            <w:r>
              <w:rPr>
                <w:rtl w:val="0"/>
              </w:rPr>
              <w:t>Secondary Actors:</w:t>
            </w:r>
          </w:p>
        </w:tc>
        <w:tc>
          <w:p w14:paraId="00000237">
            <w:r>
              <w:rPr>
                <w:rtl w:val="0"/>
              </w:rPr>
              <w:t>Payroll System</w:t>
            </w:r>
          </w:p>
        </w:tc>
      </w:tr>
      <w:tr w14:paraId="28E4056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38">
            <w:pPr>
              <w:jc w:val="right"/>
            </w:pPr>
            <w:r>
              <w:rPr>
                <w:rtl w:val="0"/>
              </w:rPr>
              <w:t>Description:</w:t>
            </w:r>
          </w:p>
        </w:tc>
        <w:tc>
          <w:tcPr>
            <w:gridSpan w:val="3"/>
          </w:tcPr>
          <w:p w14:paraId="00000239">
            <w:pPr>
              <w:spacing w:line="240" w:lineRule="auto"/>
              <w:jc w:val="both"/>
            </w:pPr>
            <w:r>
              <w:rPr>
                <w:rtl w:val="0"/>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14:paraId="23B9019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3C">
            <w:pPr>
              <w:jc w:val="right"/>
            </w:pPr>
            <w:r>
              <w:rPr>
                <w:rtl w:val="0"/>
              </w:rPr>
              <w:t>Trigger:</w:t>
            </w:r>
          </w:p>
        </w:tc>
        <w:tc>
          <w:tcPr>
            <w:gridSpan w:val="3"/>
          </w:tcPr>
          <w:p w14:paraId="0000023D">
            <w:pPr>
              <w:spacing w:line="240" w:lineRule="auto"/>
              <w:jc w:val="both"/>
            </w:pPr>
            <w:r>
              <w:rPr>
                <w:rtl w:val="0"/>
              </w:rPr>
              <w:t>Patron requests to register for payroll deduction, or Patron says yes when COS asks if he wants to register</w:t>
            </w:r>
          </w:p>
        </w:tc>
      </w:tr>
      <w:tr w14:paraId="212FA57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40">
            <w:pPr>
              <w:jc w:val="right"/>
            </w:pPr>
            <w:r>
              <w:rPr>
                <w:rtl w:val="0"/>
              </w:rPr>
              <w:t>Preconditions:</w:t>
            </w:r>
          </w:p>
        </w:tc>
        <w:tc>
          <w:tcPr>
            <w:gridSpan w:val="3"/>
          </w:tcPr>
          <w:p w14:paraId="00000241">
            <w:pPr>
              <w:jc w:val="both"/>
            </w:pPr>
            <w:r>
              <w:rPr>
                <w:rtl w:val="0"/>
              </w:rPr>
              <w:t>PRE-1. Patron is logged into COS.</w:t>
            </w:r>
          </w:p>
        </w:tc>
      </w:tr>
      <w:tr w14:paraId="6DB80FB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44">
            <w:pPr>
              <w:jc w:val="right"/>
            </w:pPr>
            <w:r>
              <w:rPr>
                <w:rtl w:val="0"/>
              </w:rPr>
              <w:t>Postconditions:</w:t>
            </w:r>
          </w:p>
        </w:tc>
        <w:tc>
          <w:tcPr>
            <w:gridSpan w:val="3"/>
          </w:tcPr>
          <w:p w14:paraId="00000245">
            <w:pPr>
              <w:jc w:val="both"/>
            </w:pPr>
            <w:r>
              <w:rPr>
                <w:rtl w:val="0"/>
              </w:rPr>
              <w:t>POST-2. Patron is registered for payroll deduction.</w:t>
            </w:r>
          </w:p>
        </w:tc>
      </w:tr>
      <w:tr w14:paraId="6EAB84D3">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48">
            <w:pPr>
              <w:jc w:val="right"/>
            </w:pPr>
            <w:r>
              <w:rPr>
                <w:rtl w:val="0"/>
              </w:rPr>
              <w:t>Normal Flow:</w:t>
            </w:r>
          </w:p>
        </w:tc>
        <w:tc>
          <w:tcPr>
            <w:gridSpan w:val="3"/>
          </w:tcPr>
          <w:p w14:paraId="00000249">
            <w:pPr>
              <w:jc w:val="both"/>
              <w:rPr>
                <w:b/>
              </w:rPr>
            </w:pPr>
            <w:r>
              <w:rPr>
                <w:b/>
                <w:rtl w:val="0"/>
              </w:rPr>
              <w:t>5.0 Register for Payroll Deduction</w:t>
            </w:r>
          </w:p>
          <w:p w14:paraId="0000024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asks Payroll System if Patron is eligible to register for payroll deduction.</w:t>
            </w:r>
          </w:p>
          <w:p w14:paraId="0000024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Payroll System confirms that Patron is eligible to register for payroll deduction.</w:t>
            </w:r>
          </w:p>
          <w:p w14:paraId="0000024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asks Patron to confirm his desire to register for payroll deduction.</w:t>
            </w:r>
          </w:p>
          <w:p w14:paraId="0000024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If so, COS asks Payroll System to establish payroll deduction for Patron.</w:t>
            </w:r>
          </w:p>
          <w:p w14:paraId="0000024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Payroll System confirms that payroll deduction is established.</w:t>
            </w:r>
          </w:p>
          <w:p w14:paraId="0000024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COS informs Patron that payroll deduction is established.</w:t>
            </w:r>
          </w:p>
        </w:tc>
      </w:tr>
      <w:tr w14:paraId="3B60325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52">
            <w:pPr>
              <w:jc w:val="right"/>
            </w:pPr>
            <w:r>
              <w:rPr>
                <w:rtl w:val="0"/>
              </w:rPr>
              <w:t>Alternative Flows:</w:t>
            </w:r>
          </w:p>
        </w:tc>
        <w:tc>
          <w:tcPr>
            <w:gridSpan w:val="3"/>
          </w:tcPr>
          <w:p w14:paraId="00000253">
            <w:pPr>
              <w:jc w:val="both"/>
            </w:pPr>
            <w:r>
              <w:rPr>
                <w:rtl w:val="0"/>
              </w:rPr>
              <w:t>None</w:t>
            </w:r>
          </w:p>
        </w:tc>
      </w:tr>
      <w:tr w14:paraId="5E50BB3B">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56">
            <w:pPr>
              <w:jc w:val="right"/>
            </w:pPr>
            <w:r>
              <w:rPr>
                <w:rtl w:val="0"/>
              </w:rPr>
              <w:t>Exceptions:</w:t>
            </w:r>
          </w:p>
        </w:tc>
        <w:tc>
          <w:tcPr>
            <w:gridSpan w:val="3"/>
          </w:tcPr>
          <w:p w14:paraId="00000257">
            <w:pPr>
              <w:jc w:val="both"/>
            </w:pPr>
            <w:r>
              <w:rPr>
                <w:rtl w:val="0"/>
              </w:rPr>
              <w:t>5.0.E1 Patron is not eligible for payroll deduction</w:t>
            </w:r>
          </w:p>
          <w:p w14:paraId="00000258">
            <w:pPr>
              <w:jc w:val="both"/>
            </w:pPr>
            <w:r>
              <w:rPr>
                <w:rtl w:val="0"/>
              </w:rPr>
              <w:t>5.0.E2 Patron is already enrolled for payroll deduction</w:t>
            </w:r>
          </w:p>
        </w:tc>
      </w:tr>
      <w:tr w14:paraId="5D709243">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5B">
            <w:pPr>
              <w:jc w:val="right"/>
            </w:pPr>
            <w:r>
              <w:rPr>
                <w:rtl w:val="0"/>
              </w:rPr>
              <w:t>Priority:</w:t>
            </w:r>
          </w:p>
        </w:tc>
        <w:tc>
          <w:tcPr>
            <w:gridSpan w:val="3"/>
          </w:tcPr>
          <w:p w14:paraId="0000025C">
            <w:pPr>
              <w:jc w:val="both"/>
            </w:pPr>
            <w:r>
              <w:rPr>
                <w:rtl w:val="0"/>
              </w:rPr>
              <w:t>High</w:t>
            </w:r>
          </w:p>
        </w:tc>
      </w:tr>
      <w:tr w14:paraId="2E2CA9A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5F">
            <w:pPr>
              <w:jc w:val="right"/>
            </w:pPr>
            <w:r>
              <w:rPr>
                <w:rtl w:val="0"/>
              </w:rPr>
              <w:t>Business Rules:</w:t>
            </w:r>
          </w:p>
        </w:tc>
        <w:tc>
          <w:tcPr>
            <w:gridSpan w:val="3"/>
          </w:tcPr>
          <w:p w14:paraId="00000260">
            <w:pPr>
              <w:jc w:val="both"/>
            </w:pPr>
            <w:r>
              <w:rPr>
                <w:rtl w:val="0"/>
              </w:rPr>
              <w:t>BR-86 and BR-88 govern an employee’s eligibility to enroll for payroll deduction.</w:t>
            </w:r>
          </w:p>
        </w:tc>
      </w:tr>
      <w:tr w14:paraId="7CC1A773">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p w14:paraId="00000263">
            <w:pPr>
              <w:jc w:val="right"/>
            </w:pPr>
            <w:r>
              <w:rPr>
                <w:rtl w:val="0"/>
              </w:rPr>
              <w:t>Other Information:</w:t>
            </w:r>
          </w:p>
        </w:tc>
        <w:tc>
          <w:tcPr>
            <w:gridSpan w:val="3"/>
          </w:tcPr>
          <w:p w14:paraId="00000264">
            <w:pPr>
              <w:spacing w:line="240" w:lineRule="auto"/>
              <w:jc w:val="both"/>
            </w:pPr>
            <w:r>
              <w:rPr>
                <w:rtl w:val="0"/>
              </w:rPr>
              <w:t>Expect high frequency of executing this use case within first 2 weeks after system is released.</w:t>
            </w:r>
          </w:p>
        </w:tc>
      </w:tr>
    </w:tbl>
    <w:p w14:paraId="00000267">
      <w:pPr>
        <w:spacing w:after="60" w:line="240" w:lineRule="auto"/>
      </w:pPr>
    </w:p>
    <w:p w14:paraId="00000268">
      <w:pPr>
        <w:pStyle w:val="3"/>
        <w:rPr>
          <w:color w:val="FF0000"/>
        </w:rPr>
      </w:pPr>
      <w:bookmarkStart w:id="20" w:name="_1y810tw" w:colFirst="0" w:colLast="0"/>
      <w:bookmarkEnd w:id="20"/>
      <w:r>
        <w:rPr>
          <w:color w:val="FF0000"/>
          <w:rtl w:val="0"/>
        </w:rPr>
        <w:t>3. Business Rules</w:t>
      </w:r>
    </w:p>
    <w:p w14:paraId="00000269">
      <w:pPr>
        <w:spacing w:after="60" w:line="240" w:lineRule="auto"/>
        <w:rPr>
          <w:i/>
          <w:color w:val="0000FF"/>
        </w:rPr>
      </w:pPr>
    </w:p>
    <w:tbl>
      <w:tblPr>
        <w:tblStyle w:val="20"/>
        <w:tblW w:w="10005"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0"/>
        <w:gridCol w:w="7980"/>
        <w:gridCol w:w="1155"/>
      </w:tblGrid>
      <w:tr w14:paraId="44CBE7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shd w:val="clear" w:color="auto" w:fill="FFE8E1"/>
            <w:vAlign w:val="center"/>
          </w:tcPr>
          <w:p w14:paraId="0000026A">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91" w:right="89"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ID</w:t>
            </w:r>
          </w:p>
        </w:tc>
        <w:tc>
          <w:tcPr>
            <w:shd w:val="clear" w:color="auto" w:fill="FFE8E1"/>
            <w:vAlign w:val="center"/>
          </w:tcPr>
          <w:p w14:paraId="0000026B">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91" w:right="99"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Rule Definition</w:t>
            </w:r>
          </w:p>
        </w:tc>
        <w:tc>
          <w:tcPr>
            <w:shd w:val="clear" w:color="auto" w:fill="FFE8E1"/>
            <w:vAlign w:val="center"/>
          </w:tcPr>
          <w:p w14:paraId="0000026C">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91" w:right="99" w:firstLine="0"/>
              <w:jc w:val="center"/>
              <w:rPr>
                <w:rFonts w:ascii="Calibri" w:hAnsi="Calibri" w:eastAsia="Calibri" w:cs="Calibri"/>
                <w:b/>
                <w:i w:val="0"/>
                <w:smallCaps w:val="0"/>
                <w:strike w:val="0"/>
                <w:color w:val="000000"/>
                <w:sz w:val="22"/>
                <w:szCs w:val="22"/>
                <w:u w:val="none"/>
                <w:shd w:val="clear" w:fill="auto"/>
                <w:vertAlign w:val="baseline"/>
              </w:rPr>
            </w:pPr>
            <w:r>
              <w:rPr>
                <w:b/>
                <w:rtl w:val="0"/>
              </w:rPr>
              <w:t>UC</w:t>
            </w:r>
          </w:p>
        </w:tc>
      </w:tr>
      <w:tr w14:paraId="439B59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BR-01</w:t>
            </w:r>
          </w:p>
        </w:tc>
        <w:tc>
          <w:p w14:paraId="000002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 xml:space="preserve">The home page must display complete information about the store, diamond products, collections, diamond price list, jewelry knowledge, diamond knowledge, ring selection guide, and frequently asked questions. </w:t>
            </w:r>
          </w:p>
        </w:tc>
        <w:tc>
          <w:p w14:paraId="000002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r>
              <w:rPr>
                <w:rtl w:val="0"/>
              </w:rPr>
              <w:t>UC-03</w:t>
            </w:r>
          </w:p>
        </w:tc>
      </w:tr>
      <w:tr w14:paraId="0D19B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BR-02</w:t>
            </w:r>
          </w:p>
        </w:tc>
        <w:tc>
          <w:p w14:paraId="000002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 xml:space="preserve">Each product sold must come with a warranty card and diamond certification according to GIA’s 4C standard. </w:t>
            </w:r>
          </w:p>
        </w:tc>
        <w:tc>
          <w:p w14:paraId="000002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r>
              <w:rPr>
                <w:rtl w:val="0"/>
              </w:rPr>
              <w:t>UC-20, UC-13</w:t>
            </w:r>
          </w:p>
        </w:tc>
      </w:tr>
      <w:tr w14:paraId="622369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BR-03</w:t>
            </w:r>
          </w:p>
        </w:tc>
        <w:tc>
          <w:p w14:paraId="000002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0"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 xml:space="preserve"> The system must manage and track warranty cards and certificates for each product sold</w:t>
            </w:r>
          </w:p>
        </w:tc>
        <w:tc>
          <w:p w14:paraId="000002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r>
              <w:rPr>
                <w:rtl w:val="0"/>
              </w:rPr>
              <w:t>UC-13, UC-17</w:t>
            </w:r>
          </w:p>
        </w:tc>
      </w:tr>
      <w:tr w14:paraId="01E0C3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BR-04</w:t>
            </w:r>
          </w:p>
        </w:tc>
        <w:tc>
          <w:p w14:paraId="000002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 xml:space="preserve">The system must support the declaration and management of promotional programs. </w:t>
            </w:r>
          </w:p>
        </w:tc>
        <w:tc>
          <w:p w14:paraId="000002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r>
              <w:rPr>
                <w:rtl w:val="0"/>
              </w:rPr>
              <w:t>UC-05, UC-07</w:t>
            </w:r>
          </w:p>
        </w:tc>
      </w:tr>
      <w:tr w14:paraId="754EA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r>
              <w:rPr>
                <w:rtl w:val="0"/>
              </w:rPr>
              <w:t>05</w:t>
            </w:r>
          </w:p>
        </w:tc>
        <w:tc>
          <w:p w14:paraId="000002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Customers must be able to accumulate points from transactions and use accumulated points to exchange for rewards or discounts for subsequent transactions.</w:t>
            </w:r>
          </w:p>
        </w:tc>
        <w:tc>
          <w:p w14:paraId="000002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r w14:paraId="2A9E8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r>
              <w:rPr>
                <w:rtl w:val="0"/>
              </w:rPr>
              <w:t>06</w:t>
            </w:r>
          </w:p>
        </w:tc>
        <w:tc>
          <w:p w14:paraId="000002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 xml:space="preserve">The diamond price list must be declared based on the criteria: origin type, weight (Carat), color (Color), purity (Clarity), and cut (Cut). </w:t>
            </w:r>
          </w:p>
        </w:tc>
        <w:tc>
          <w:p w14:paraId="000002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r w14:paraId="3A854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r>
              <w:rPr>
                <w:rtl w:val="0"/>
              </w:rPr>
              <w:t>07</w:t>
            </w:r>
          </w:p>
        </w:tc>
        <w:tc>
          <w:p w14:paraId="000002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The diamond shell price list must be declared separately.</w:t>
            </w:r>
          </w:p>
        </w:tc>
        <w:tc>
          <w:p w14:paraId="000002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r w14:paraId="4AF89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r>
              <w:rPr>
                <w:rtl w:val="0"/>
              </w:rPr>
              <w:t>08</w:t>
            </w:r>
          </w:p>
        </w:tc>
        <w:tc>
          <w:p w14:paraId="000002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The system must manage product information including diamond shell, main diamond, and auxiliary diamonds.</w:t>
            </w:r>
          </w:p>
        </w:tc>
        <w:tc>
          <w:p w14:paraId="000002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r w14:paraId="0875E8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r>
              <w:rPr>
                <w:rtl w:val="0"/>
              </w:rPr>
              <w:t>09</w:t>
            </w:r>
          </w:p>
        </w:tc>
        <w:tc>
          <w:p w14:paraId="000002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The selling price of the product must be calculated by the formula: Selling price = Cost of goods * Price ratio, where Cost of goods = Diamond money + Diamond shell + Labor money.</w:t>
            </w:r>
          </w:p>
        </w:tc>
        <w:tc>
          <w:p w14:paraId="000002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r w14:paraId="79E03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BR-</w:t>
            </w:r>
            <w:r>
              <w:rPr>
                <w:rtl w:val="0"/>
              </w:rPr>
              <w:t>10</w:t>
            </w:r>
          </w:p>
        </w:tc>
        <w:tc>
          <w:p w14:paraId="000002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rPr>
                <w:rFonts w:ascii="Calibri" w:hAnsi="Calibri" w:eastAsia="Calibri" w:cs="Calibri"/>
                <w:b w:val="0"/>
                <w:i w:val="0"/>
                <w:smallCaps w:val="0"/>
                <w:strike w:val="0"/>
                <w:color w:val="000000"/>
                <w:sz w:val="22"/>
                <w:szCs w:val="22"/>
                <w:u w:val="none"/>
                <w:shd w:val="clear" w:fill="auto"/>
                <w:vertAlign w:val="baseline"/>
              </w:rPr>
            </w:pPr>
            <w:r>
              <w:rPr>
                <w:rtl w:val="0"/>
              </w:rPr>
              <w:t xml:space="preserve">The system must provide statistical reports on revenue, profit, number of products sold, and other business metrics. </w:t>
            </w:r>
          </w:p>
        </w:tc>
        <w:tc>
          <w:p w14:paraId="000002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r w14:paraId="4F2BC3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p w14:paraId="000002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89" w:firstLine="0"/>
              <w:jc w:val="left"/>
              <w:rPr>
                <w:rFonts w:ascii="Calibri" w:hAnsi="Calibri" w:eastAsia="Calibri" w:cs="Calibri"/>
                <w:b w:val="0"/>
                <w:i w:val="0"/>
                <w:smallCaps w:val="0"/>
                <w:strike w:val="0"/>
                <w:color w:val="000000"/>
                <w:sz w:val="22"/>
                <w:szCs w:val="22"/>
                <w:u w:val="none"/>
                <w:shd w:val="clear" w:fill="auto"/>
                <w:vertAlign w:val="baseline"/>
              </w:rPr>
            </w:pPr>
            <w:r>
              <w:rPr>
                <w:rtl w:val="0"/>
              </w:rPr>
              <w:t>BR-11</w:t>
            </w:r>
          </w:p>
        </w:tc>
        <w:tc>
          <w:p w14:paraId="000002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r>
              <w:rPr>
                <w:rtl w:val="0"/>
              </w:rPr>
              <w:t>The dashboard must display important information and update in real-time to support decision-making.</w:t>
            </w:r>
          </w:p>
        </w:tc>
        <w:tc>
          <w:p w14:paraId="000002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91" w:right="99" w:firstLine="0"/>
              <w:jc w:val="both"/>
            </w:pPr>
          </w:p>
        </w:tc>
      </w:tr>
    </w:tbl>
    <w:p w14:paraId="0000028E">
      <w:pPr>
        <w:spacing w:after="60" w:line="240" w:lineRule="auto"/>
      </w:pPr>
    </w:p>
    <w:p w14:paraId="0000028F"/>
    <w:p w14:paraId="00000290"/>
    <w:p w14:paraId="00000291"/>
    <w:p w14:paraId="00000292">
      <w:pPr>
        <w:rPr>
          <w:rFonts w:ascii="Calibri" w:hAnsi="Calibri" w:eastAsia="Calibri" w:cs="Calibri"/>
          <w:color w:val="C00000"/>
          <w:sz w:val="32"/>
          <w:szCs w:val="32"/>
        </w:rPr>
      </w:pPr>
      <w:r>
        <w:br w:type="page"/>
      </w:r>
    </w:p>
    <w:p w14:paraId="00000293">
      <w:pPr>
        <w:pStyle w:val="2"/>
      </w:pPr>
      <w:bookmarkStart w:id="21" w:name="_4i7ojhp" w:colFirst="0" w:colLast="0"/>
      <w:bookmarkEnd w:id="21"/>
      <w:r>
        <w:rPr>
          <w:rtl w:val="0"/>
        </w:rPr>
        <w:t>IV. Functional Requirements</w:t>
      </w:r>
    </w:p>
    <w:p w14:paraId="00000294">
      <w:pPr>
        <w:pStyle w:val="3"/>
        <w:rPr>
          <w:color w:val="FF0000"/>
        </w:rPr>
      </w:pPr>
      <w:bookmarkStart w:id="22" w:name="_2xcytpi" w:colFirst="0" w:colLast="0"/>
      <w:bookmarkEnd w:id="22"/>
      <w:r>
        <w:rPr>
          <w:rtl w:val="0"/>
        </w:rPr>
        <w:t xml:space="preserve">1. </w:t>
      </w:r>
      <w:r>
        <w:rPr>
          <w:color w:val="FF0000"/>
          <w:rtl w:val="0"/>
        </w:rPr>
        <w:t>System Functional Overview</w:t>
      </w:r>
    </w:p>
    <w:p w14:paraId="00000295">
      <w:pPr>
        <w:spacing w:after="60" w:line="240" w:lineRule="auto"/>
        <w:jc w:val="both"/>
        <w:rPr>
          <w:i/>
          <w:color w:val="0000FF"/>
        </w:rPr>
      </w:pPr>
      <w:r>
        <w:rPr>
          <w:i/>
          <w:color w:val="0000FF"/>
          <w:rtl w:val="0"/>
        </w:rPr>
        <w:t>]</w:t>
      </w:r>
    </w:p>
    <w:p w14:paraId="00000296">
      <w:pPr>
        <w:pStyle w:val="4"/>
        <w:rPr>
          <w:color w:val="FF0000"/>
        </w:rPr>
      </w:pPr>
      <w:bookmarkStart w:id="23" w:name="_1ci93xb" w:colFirst="0" w:colLast="0"/>
      <w:bookmarkEnd w:id="23"/>
      <w:r>
        <w:rPr>
          <w:color w:val="FF0000"/>
          <w:rtl w:val="0"/>
        </w:rPr>
        <w:t>1.1 Screen Flow</w:t>
      </w:r>
    </w:p>
    <w:p w14:paraId="00000297">
      <w:r>
        <w:rPr>
          <w:rtl w:val="0"/>
        </w:rPr>
        <w:tab/>
      </w:r>
      <w:r>
        <w:rPr>
          <w:rtl w:val="0"/>
        </w:rPr>
        <w:t>1.1a) User screen flow</w:t>
      </w:r>
    </w:p>
    <w:p w14:paraId="00000298">
      <w:r>
        <w:drawing>
          <wp:inline distT="114300" distB="114300" distL="114300" distR="114300">
            <wp:extent cx="5746115" cy="3632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a:stretch>
                      <a:fillRect/>
                    </a:stretch>
                  </pic:blipFill>
                  <pic:spPr>
                    <a:xfrm>
                      <a:off x="0" y="0"/>
                      <a:ext cx="5746440" cy="3632200"/>
                    </a:xfrm>
                    <a:prstGeom prst="rect">
                      <a:avLst/>
                    </a:prstGeom>
                  </pic:spPr>
                </pic:pic>
              </a:graphicData>
            </a:graphic>
          </wp:inline>
        </w:drawing>
      </w:r>
    </w:p>
    <w:p w14:paraId="00000299">
      <w:pPr>
        <w:spacing w:after="60" w:line="240" w:lineRule="auto"/>
      </w:pPr>
      <w:r>
        <w:rPr>
          <w:rtl w:val="0"/>
        </w:rPr>
        <w:tab/>
      </w:r>
      <w:r>
        <w:rPr>
          <w:rtl w:val="0"/>
        </w:rPr>
        <w:t>1.1b)Admin screen flow</w:t>
      </w:r>
    </w:p>
    <w:p w14:paraId="0000029A">
      <w:pPr>
        <w:spacing w:after="60" w:line="240" w:lineRule="auto"/>
      </w:pPr>
      <w:r>
        <w:drawing>
          <wp:inline distT="114300" distB="114300" distL="114300" distR="114300">
            <wp:extent cx="5746115" cy="3886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0"/>
                    <a:srcRect/>
                    <a:stretch>
                      <a:fillRect/>
                    </a:stretch>
                  </pic:blipFill>
                  <pic:spPr>
                    <a:xfrm>
                      <a:off x="0" y="0"/>
                      <a:ext cx="5746440" cy="3886200"/>
                    </a:xfrm>
                    <a:prstGeom prst="rect">
                      <a:avLst/>
                    </a:prstGeom>
                  </pic:spPr>
                </pic:pic>
              </a:graphicData>
            </a:graphic>
          </wp:inline>
        </w:drawing>
      </w:r>
    </w:p>
    <w:p w14:paraId="0000029B">
      <w:pPr>
        <w:pStyle w:val="4"/>
      </w:pPr>
      <w:bookmarkStart w:id="24" w:name="_3whwml4" w:colFirst="0" w:colLast="0"/>
      <w:bookmarkEnd w:id="24"/>
      <w:r>
        <w:rPr>
          <w:rtl w:val="0"/>
        </w:rPr>
        <w:t>1.2 Screen Descriptions</w:t>
      </w:r>
    </w:p>
    <w:p w14:paraId="0000029C">
      <w:pPr>
        <w:spacing w:after="60" w:line="240" w:lineRule="auto"/>
        <w:jc w:val="both"/>
        <w:rPr>
          <w:i/>
          <w:color w:val="0000FF"/>
        </w:rPr>
      </w:pPr>
    </w:p>
    <w:p w14:paraId="0000029D">
      <w:pPr>
        <w:spacing w:after="60" w:line="240" w:lineRule="auto"/>
        <w:rPr>
          <w:i/>
          <w:color w:val="0000FF"/>
        </w:rPr>
      </w:pPr>
      <w:r>
        <w:rPr>
          <w:rtl w:val="0"/>
        </w:rPr>
        <w:t>:</w:t>
      </w:r>
    </w:p>
    <w:tbl>
      <w:tblPr>
        <w:tblStyle w:val="21"/>
        <w:tblW w:w="9271" w:type="dxa"/>
        <w:tblInd w:w="-5" w:type="dxa"/>
        <w:tblLayout w:type="fixed"/>
        <w:tblCellMar>
          <w:top w:w="0" w:type="dxa"/>
          <w:left w:w="115" w:type="dxa"/>
          <w:bottom w:w="0" w:type="dxa"/>
          <w:right w:w="115" w:type="dxa"/>
        </w:tblCellMar>
      </w:tblPr>
      <w:tblGrid>
        <w:gridCol w:w="810"/>
        <w:gridCol w:w="1516"/>
        <w:gridCol w:w="1701"/>
        <w:gridCol w:w="5244"/>
      </w:tblGrid>
      <w:tr w14:paraId="0D629B10">
        <w:tblPrEx>
          <w:tblCellMar>
            <w:top w:w="0" w:type="dxa"/>
            <w:left w:w="115" w:type="dxa"/>
            <w:bottom w:w="0" w:type="dxa"/>
            <w:right w:w="115" w:type="dxa"/>
          </w:tblCellMar>
        </w:tblPrEx>
        <w:trPr>
          <w:trHeight w:val="288" w:hRule="atLeast"/>
        </w:trPr>
        <w:tc>
          <w:tcPr>
            <w:tcBorders>
              <w:top w:val="single" w:color="000000" w:sz="4" w:space="0"/>
              <w:left w:val="single" w:color="000000" w:sz="4" w:space="0"/>
              <w:bottom w:val="single" w:color="000000" w:sz="4" w:space="0"/>
              <w:right w:val="single" w:color="000000" w:sz="4" w:space="0"/>
            </w:tcBorders>
            <w:shd w:val="clear" w:color="auto" w:fill="FFE8E1"/>
          </w:tcPr>
          <w:p w14:paraId="0000029E">
            <w:pPr>
              <w:spacing w:after="0" w:line="240" w:lineRule="auto"/>
              <w:rPr>
                <w:b/>
              </w:rPr>
            </w:pPr>
            <w:r>
              <w:rPr>
                <w:b/>
                <w:rtl w:val="0"/>
              </w:rPr>
              <w:t>#</w:t>
            </w:r>
          </w:p>
        </w:tc>
        <w:tc>
          <w:tcPr>
            <w:tcBorders>
              <w:top w:val="single" w:color="000000" w:sz="4" w:space="0"/>
              <w:left w:val="single" w:color="000000" w:sz="4" w:space="0"/>
              <w:bottom w:val="single" w:color="000000" w:sz="4" w:space="0"/>
              <w:right w:val="single" w:color="000000" w:sz="4" w:space="0"/>
            </w:tcBorders>
            <w:shd w:val="clear" w:color="auto" w:fill="FFE8E1"/>
            <w:vAlign w:val="bottom"/>
          </w:tcPr>
          <w:p w14:paraId="0000029F">
            <w:pPr>
              <w:spacing w:after="0" w:line="240" w:lineRule="auto"/>
              <w:rPr>
                <w:b/>
              </w:rPr>
            </w:pPr>
            <w:r>
              <w:rPr>
                <w:b/>
                <w:rtl w:val="0"/>
              </w:rPr>
              <w:t>Screen</w:t>
            </w:r>
          </w:p>
        </w:tc>
        <w:tc>
          <w:tcPr>
            <w:tcBorders>
              <w:top w:val="single" w:color="000000" w:sz="4" w:space="0"/>
              <w:left w:val="nil"/>
              <w:bottom w:val="single" w:color="000000" w:sz="4" w:space="0"/>
              <w:right w:val="single" w:color="000000" w:sz="4" w:space="0"/>
            </w:tcBorders>
            <w:shd w:val="clear" w:color="auto" w:fill="FFE8E1"/>
            <w:vAlign w:val="bottom"/>
          </w:tcPr>
          <w:p w14:paraId="000002A0">
            <w:pPr>
              <w:spacing w:after="0" w:line="240" w:lineRule="auto"/>
              <w:rPr>
                <w:b/>
              </w:rPr>
            </w:pPr>
            <w:r>
              <w:rPr>
                <w:b/>
                <w:rtl w:val="0"/>
              </w:rPr>
              <w:t>Feature</w:t>
            </w:r>
          </w:p>
        </w:tc>
        <w:tc>
          <w:tcPr>
            <w:tcBorders>
              <w:top w:val="single" w:color="000000" w:sz="4" w:space="0"/>
              <w:left w:val="nil"/>
              <w:bottom w:val="single" w:color="000000" w:sz="4" w:space="0"/>
              <w:right w:val="single" w:color="000000" w:sz="4" w:space="0"/>
            </w:tcBorders>
            <w:shd w:val="clear" w:color="auto" w:fill="FFE8E1"/>
            <w:vAlign w:val="bottom"/>
          </w:tcPr>
          <w:p w14:paraId="000002A1">
            <w:pPr>
              <w:spacing w:after="0" w:line="240" w:lineRule="auto"/>
              <w:rPr>
                <w:b/>
              </w:rPr>
            </w:pPr>
            <w:r>
              <w:rPr>
                <w:b/>
                <w:rtl w:val="0"/>
              </w:rPr>
              <w:t>Description</w:t>
            </w:r>
          </w:p>
        </w:tc>
      </w:tr>
      <w:tr w14:paraId="7F301EE8">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2A2">
            <w:pPr>
              <w:spacing w:after="0" w:line="240" w:lineRule="auto"/>
              <w:rPr>
                <w:rFonts w:ascii="Calibri" w:hAnsi="Calibri" w:eastAsia="Calibri" w:cs="Calibri"/>
                <w:color w:val="000000"/>
              </w:rPr>
            </w:pPr>
            <w:r>
              <w:rPr>
                <w:rFonts w:ascii="Calibri" w:hAnsi="Calibri" w:eastAsia="Calibri" w:cs="Calibri"/>
                <w:color w:val="000000"/>
                <w:rtl w:val="0"/>
              </w:rPr>
              <w:t>FR-01</w:t>
            </w:r>
          </w:p>
        </w:tc>
        <w:tc>
          <w:tcPr>
            <w:tcBorders>
              <w:top w:val="nil"/>
              <w:left w:val="single" w:color="000000" w:sz="4" w:space="0"/>
              <w:bottom w:val="single" w:color="000000" w:sz="4" w:space="0"/>
              <w:right w:val="single" w:color="000000" w:sz="4" w:space="0"/>
            </w:tcBorders>
            <w:shd w:val="clear" w:color="auto" w:fill="auto"/>
            <w:vAlign w:val="bottom"/>
          </w:tcPr>
          <w:p w14:paraId="000002A3">
            <w:pPr>
              <w:spacing w:after="0" w:line="240" w:lineRule="auto"/>
              <w:rPr>
                <w:rFonts w:ascii="Calibri" w:hAnsi="Calibri" w:eastAsia="Calibri" w:cs="Calibri"/>
                <w:color w:val="000000"/>
              </w:rPr>
            </w:pPr>
            <w:r>
              <w:rPr>
                <w:rFonts w:ascii="Calibri" w:hAnsi="Calibri" w:eastAsia="Calibri" w:cs="Calibri"/>
                <w:color w:val="000000"/>
                <w:rtl w:val="0"/>
              </w:rPr>
              <w:t>Create Order</w:t>
            </w:r>
          </w:p>
        </w:tc>
        <w:tc>
          <w:tcPr>
            <w:tcBorders>
              <w:top w:val="nil"/>
              <w:left w:val="nil"/>
              <w:bottom w:val="single" w:color="000000" w:sz="4" w:space="0"/>
              <w:right w:val="single" w:color="000000" w:sz="4" w:space="0"/>
            </w:tcBorders>
            <w:shd w:val="clear" w:color="auto" w:fill="auto"/>
            <w:vAlign w:val="bottom"/>
          </w:tcPr>
          <w:p w14:paraId="000002A4">
            <w:pPr>
              <w:spacing w:after="0" w:line="240" w:lineRule="auto"/>
              <w:rPr>
                <w:rFonts w:ascii="Calibri" w:hAnsi="Calibri" w:eastAsia="Calibri" w:cs="Calibri"/>
                <w:color w:val="000000"/>
              </w:rPr>
            </w:pPr>
            <w:r>
              <w:rPr>
                <w:rFonts w:ascii="Calibri" w:hAnsi="Calibri" w:eastAsia="Calibri" w:cs="Calibri"/>
                <w:color w:val="000000"/>
                <w:rtl w:val="0"/>
              </w:rPr>
              <w:t>Order Meals</w:t>
            </w:r>
          </w:p>
        </w:tc>
        <w:tc>
          <w:tcPr>
            <w:tcBorders>
              <w:top w:val="nil"/>
              <w:left w:val="nil"/>
              <w:bottom w:val="single" w:color="000000" w:sz="4" w:space="0"/>
              <w:right w:val="single" w:color="000000" w:sz="4" w:space="0"/>
            </w:tcBorders>
            <w:shd w:val="clear" w:color="auto" w:fill="auto"/>
            <w:vAlign w:val="bottom"/>
          </w:tcPr>
          <w:p w14:paraId="000002A5">
            <w:pPr>
              <w:spacing w:after="0" w:line="240" w:lineRule="auto"/>
              <w:jc w:val="both"/>
              <w:rPr>
                <w:rFonts w:ascii="Calibri" w:hAnsi="Calibri" w:eastAsia="Calibri" w:cs="Calibri"/>
                <w:color w:val="000000"/>
              </w:rPr>
            </w:pPr>
            <w:r>
              <w:rPr>
                <w:rFonts w:ascii="Calibri" w:hAnsi="Calibri" w:eastAsia="Calibri" w:cs="Calibri"/>
                <w:color w:val="000000"/>
                <w:rtl w:val="0"/>
              </w:rPr>
              <w:t> &lt;&lt;Screen Brief description&gt;&gt;</w:t>
            </w:r>
          </w:p>
        </w:tc>
      </w:tr>
      <w:tr w14:paraId="724EF6FA">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2A6">
            <w:pPr>
              <w:spacing w:after="0" w:line="240" w:lineRule="auto"/>
              <w:rPr>
                <w:rFonts w:ascii="Calibri" w:hAnsi="Calibri" w:eastAsia="Calibri" w:cs="Calibri"/>
                <w:color w:val="000000"/>
              </w:rPr>
            </w:pPr>
            <w:r>
              <w:rPr>
                <w:rFonts w:ascii="Calibri" w:hAnsi="Calibri" w:eastAsia="Calibri" w:cs="Calibri"/>
                <w:color w:val="000000"/>
                <w:rtl w:val="0"/>
              </w:rPr>
              <w:t>FR-02</w:t>
            </w:r>
          </w:p>
        </w:tc>
        <w:tc>
          <w:tcPr>
            <w:tcBorders>
              <w:top w:val="nil"/>
              <w:left w:val="single" w:color="000000" w:sz="4" w:space="0"/>
              <w:bottom w:val="single" w:color="000000" w:sz="4" w:space="0"/>
              <w:right w:val="single" w:color="000000" w:sz="4" w:space="0"/>
            </w:tcBorders>
            <w:shd w:val="clear" w:color="auto" w:fill="auto"/>
            <w:vAlign w:val="bottom"/>
          </w:tcPr>
          <w:p w14:paraId="000002A7">
            <w:pPr>
              <w:spacing w:after="0" w:line="240" w:lineRule="auto"/>
              <w:rPr>
                <w:rFonts w:ascii="Calibri" w:hAnsi="Calibri" w:eastAsia="Calibri" w:cs="Calibri"/>
                <w:color w:val="000000"/>
              </w:rPr>
            </w:pPr>
            <w:r>
              <w:rPr>
                <w:rFonts w:ascii="Calibri" w:hAnsi="Calibri" w:eastAsia="Calibri" w:cs="Calibri"/>
                <w:color w:val="000000"/>
                <w:rtl w:val="0"/>
              </w:rPr>
              <w:t>Change Order</w:t>
            </w:r>
          </w:p>
        </w:tc>
        <w:tc>
          <w:tcPr>
            <w:tcBorders>
              <w:top w:val="nil"/>
              <w:left w:val="nil"/>
              <w:bottom w:val="single" w:color="000000" w:sz="4" w:space="0"/>
              <w:right w:val="single" w:color="000000" w:sz="4" w:space="0"/>
            </w:tcBorders>
            <w:shd w:val="clear" w:color="auto" w:fill="auto"/>
            <w:vAlign w:val="bottom"/>
          </w:tcPr>
          <w:p w14:paraId="000002A8">
            <w:pPr>
              <w:spacing w:after="0" w:line="240" w:lineRule="auto"/>
              <w:rPr>
                <w:rFonts w:ascii="Calibri" w:hAnsi="Calibri" w:eastAsia="Calibri" w:cs="Calibri"/>
                <w:color w:val="000000"/>
              </w:rPr>
            </w:pPr>
            <w:r>
              <w:rPr>
                <w:rFonts w:ascii="Calibri" w:hAnsi="Calibri" w:eastAsia="Calibri" w:cs="Calibri"/>
                <w:color w:val="000000"/>
                <w:rtl w:val="0"/>
              </w:rPr>
              <w:t>Order Meals</w:t>
            </w:r>
          </w:p>
        </w:tc>
        <w:tc>
          <w:tcPr>
            <w:tcBorders>
              <w:top w:val="nil"/>
              <w:left w:val="nil"/>
              <w:bottom w:val="single" w:color="000000" w:sz="4" w:space="0"/>
              <w:right w:val="single" w:color="000000" w:sz="4" w:space="0"/>
            </w:tcBorders>
            <w:shd w:val="clear" w:color="auto" w:fill="auto"/>
            <w:vAlign w:val="bottom"/>
          </w:tcPr>
          <w:p w14:paraId="000002A9">
            <w:pPr>
              <w:spacing w:after="0" w:line="240" w:lineRule="auto"/>
              <w:jc w:val="both"/>
              <w:rPr>
                <w:rFonts w:ascii="Calibri" w:hAnsi="Calibri" w:eastAsia="Calibri" w:cs="Calibri"/>
                <w:color w:val="000000"/>
              </w:rPr>
            </w:pPr>
            <w:r>
              <w:rPr>
                <w:rFonts w:ascii="Calibri" w:hAnsi="Calibri" w:eastAsia="Calibri" w:cs="Calibri"/>
                <w:color w:val="000000"/>
                <w:rtl w:val="0"/>
              </w:rPr>
              <w:t> </w:t>
            </w:r>
          </w:p>
        </w:tc>
      </w:tr>
      <w:tr w14:paraId="45828444">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2AA">
            <w:pPr>
              <w:spacing w:after="0" w:line="240" w:lineRule="auto"/>
              <w:rPr>
                <w:rFonts w:ascii="Calibri" w:hAnsi="Calibri" w:eastAsia="Calibri" w:cs="Calibri"/>
                <w:color w:val="000000"/>
              </w:rPr>
            </w:pPr>
            <w:r>
              <w:rPr>
                <w:rFonts w:ascii="Calibri" w:hAnsi="Calibri" w:eastAsia="Calibri" w:cs="Calibri"/>
                <w:color w:val="000000"/>
                <w:rtl w:val="0"/>
              </w:rPr>
              <w:t>FR-03</w:t>
            </w:r>
          </w:p>
        </w:tc>
        <w:tc>
          <w:tcPr>
            <w:tcBorders>
              <w:top w:val="nil"/>
              <w:left w:val="single" w:color="000000" w:sz="4" w:space="0"/>
              <w:bottom w:val="single" w:color="000000" w:sz="4" w:space="0"/>
              <w:right w:val="single" w:color="000000" w:sz="4" w:space="0"/>
            </w:tcBorders>
            <w:shd w:val="clear" w:color="auto" w:fill="auto"/>
            <w:vAlign w:val="bottom"/>
          </w:tcPr>
          <w:p w14:paraId="000002AB">
            <w:pPr>
              <w:spacing w:after="0" w:line="240" w:lineRule="auto"/>
              <w:rPr>
                <w:rFonts w:ascii="Calibri" w:hAnsi="Calibri" w:eastAsia="Calibri" w:cs="Calibri"/>
                <w:color w:val="000000"/>
              </w:rPr>
            </w:pPr>
            <w:r>
              <w:rPr>
                <w:rFonts w:ascii="Calibri" w:hAnsi="Calibri" w:eastAsia="Calibri" w:cs="Calibri"/>
                <w:color w:val="000000"/>
                <w:rtl w:val="0"/>
              </w:rPr>
              <w:t>..</w:t>
            </w:r>
          </w:p>
        </w:tc>
        <w:tc>
          <w:tcPr>
            <w:tcBorders>
              <w:top w:val="nil"/>
              <w:left w:val="nil"/>
              <w:bottom w:val="single" w:color="000000" w:sz="4" w:space="0"/>
              <w:right w:val="single" w:color="000000" w:sz="4" w:space="0"/>
            </w:tcBorders>
            <w:shd w:val="clear" w:color="auto" w:fill="auto"/>
            <w:vAlign w:val="bottom"/>
          </w:tcPr>
          <w:p w14:paraId="000002AC">
            <w:pPr>
              <w:spacing w:after="0" w:line="240" w:lineRule="auto"/>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vAlign w:val="bottom"/>
          </w:tcPr>
          <w:p w14:paraId="000002AD">
            <w:pPr>
              <w:spacing w:after="0" w:line="240" w:lineRule="auto"/>
              <w:jc w:val="both"/>
              <w:rPr>
                <w:rFonts w:ascii="Calibri" w:hAnsi="Calibri" w:eastAsia="Calibri" w:cs="Calibri"/>
                <w:color w:val="000000"/>
              </w:rPr>
            </w:pPr>
          </w:p>
        </w:tc>
      </w:tr>
    </w:tbl>
    <w:p w14:paraId="000002AE">
      <w:pPr>
        <w:spacing w:after="60" w:line="240" w:lineRule="auto"/>
      </w:pPr>
    </w:p>
    <w:p w14:paraId="000002AF">
      <w:pPr>
        <w:pStyle w:val="4"/>
      </w:pPr>
      <w:bookmarkStart w:id="25" w:name="_2bn6wsx" w:colFirst="0" w:colLast="0"/>
      <w:bookmarkEnd w:id="25"/>
      <w:r>
        <w:rPr>
          <w:rtl w:val="0"/>
        </w:rPr>
        <w:t>1.3 Screen Authorization</w:t>
      </w:r>
    </w:p>
    <w:p w14:paraId="000002B0">
      <w:pPr>
        <w:spacing w:after="60" w:line="240" w:lineRule="auto"/>
        <w:rPr>
          <w:i/>
          <w:color w:val="0000FF"/>
        </w:rPr>
      </w:pPr>
    </w:p>
    <w:tbl>
      <w:tblPr>
        <w:tblStyle w:val="22"/>
        <w:tblW w:w="90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770"/>
        <w:gridCol w:w="867"/>
        <w:gridCol w:w="834"/>
        <w:gridCol w:w="851"/>
        <w:gridCol w:w="867"/>
        <w:gridCol w:w="867"/>
      </w:tblGrid>
      <w:tr w14:paraId="70A1B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FFE8E1"/>
            <w:vAlign w:val="bottom"/>
          </w:tcPr>
          <w:p w14:paraId="000002B1">
            <w:pPr>
              <w:spacing w:after="0"/>
              <w:rPr>
                <w:b/>
              </w:rPr>
            </w:pPr>
            <w:r>
              <w:rPr>
                <w:b/>
                <w:rtl w:val="0"/>
              </w:rPr>
              <w:t>Screen</w:t>
            </w:r>
          </w:p>
        </w:tc>
        <w:tc>
          <w:tcPr>
            <w:shd w:val="clear" w:color="auto" w:fill="FFE8E1"/>
            <w:vAlign w:val="bottom"/>
          </w:tcPr>
          <w:p w14:paraId="000002B2">
            <w:pPr>
              <w:spacing w:after="0"/>
              <w:jc w:val="center"/>
              <w:rPr>
                <w:b/>
              </w:rPr>
            </w:pPr>
            <w:r>
              <w:rPr>
                <w:b/>
                <w:rtl w:val="0"/>
              </w:rPr>
              <w:t>Role1</w:t>
            </w:r>
          </w:p>
        </w:tc>
        <w:tc>
          <w:tcPr>
            <w:shd w:val="clear" w:color="auto" w:fill="FFE8E1"/>
          </w:tcPr>
          <w:p w14:paraId="000002B3">
            <w:pPr>
              <w:spacing w:after="0"/>
              <w:jc w:val="center"/>
              <w:rPr>
                <w:b/>
              </w:rPr>
            </w:pPr>
            <w:r>
              <w:rPr>
                <w:b/>
                <w:rtl w:val="0"/>
              </w:rPr>
              <w:t>Role2</w:t>
            </w:r>
          </w:p>
        </w:tc>
        <w:tc>
          <w:tcPr>
            <w:shd w:val="clear" w:color="auto" w:fill="FFE8E1"/>
          </w:tcPr>
          <w:p w14:paraId="000002B4">
            <w:pPr>
              <w:spacing w:after="0"/>
              <w:jc w:val="center"/>
              <w:rPr>
                <w:b/>
              </w:rPr>
            </w:pPr>
            <w:r>
              <w:rPr>
                <w:b/>
                <w:rtl w:val="0"/>
              </w:rPr>
              <w:t>Role3</w:t>
            </w:r>
          </w:p>
        </w:tc>
        <w:tc>
          <w:tcPr>
            <w:shd w:val="clear" w:color="auto" w:fill="FFE8E1"/>
          </w:tcPr>
          <w:p w14:paraId="000002B5">
            <w:pPr>
              <w:spacing w:after="0"/>
              <w:jc w:val="center"/>
              <w:rPr>
                <w:b/>
              </w:rPr>
            </w:pPr>
            <w:r>
              <w:rPr>
                <w:b/>
                <w:rtl w:val="0"/>
              </w:rPr>
              <w:t>Role4</w:t>
            </w:r>
          </w:p>
        </w:tc>
        <w:tc>
          <w:tcPr>
            <w:shd w:val="clear" w:color="auto" w:fill="FFE8E1"/>
          </w:tcPr>
          <w:p w14:paraId="000002B6">
            <w:pPr>
              <w:spacing w:after="0"/>
              <w:jc w:val="center"/>
              <w:rPr>
                <w:b/>
              </w:rPr>
            </w:pPr>
            <w:r>
              <w:rPr>
                <w:b/>
                <w:rtl w:val="0"/>
              </w:rPr>
              <w:t>RoleX</w:t>
            </w:r>
          </w:p>
        </w:tc>
      </w:tr>
      <w:tr w14:paraId="2D0683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B7">
            <w:pPr>
              <w:spacing w:after="0"/>
              <w:rPr>
                <w:rFonts w:ascii="Calibri" w:hAnsi="Calibri" w:eastAsia="Calibri" w:cs="Calibri"/>
                <w:color w:val="000000"/>
              </w:rPr>
            </w:pPr>
            <w:r>
              <w:rPr>
                <w:rFonts w:ascii="Calibri" w:hAnsi="Calibri" w:eastAsia="Calibri" w:cs="Calibri"/>
                <w:color w:val="000000"/>
                <w:rtl w:val="0"/>
              </w:rPr>
              <w:t>&lt;&lt;Screen Name1&gt;&gt;</w:t>
            </w:r>
          </w:p>
        </w:tc>
        <w:tc>
          <w:tcPr>
            <w:shd w:val="clear" w:color="auto" w:fill="auto"/>
            <w:vAlign w:val="bottom"/>
          </w:tcPr>
          <w:p w14:paraId="000002B8">
            <w:pPr>
              <w:spacing w:after="0"/>
              <w:jc w:val="center"/>
              <w:rPr>
                <w:rFonts w:ascii="Calibri" w:hAnsi="Calibri" w:eastAsia="Calibri" w:cs="Calibri"/>
                <w:color w:val="000000"/>
              </w:rPr>
            </w:pPr>
            <w:r>
              <w:rPr>
                <w:rFonts w:ascii="Calibri" w:hAnsi="Calibri" w:eastAsia="Calibri" w:cs="Calibri"/>
                <w:color w:val="000000"/>
                <w:rtl w:val="0"/>
              </w:rPr>
              <w:t>X</w:t>
            </w:r>
          </w:p>
        </w:tc>
        <w:tc>
          <w:p w14:paraId="000002B9">
            <w:pPr>
              <w:spacing w:after="0"/>
              <w:jc w:val="center"/>
              <w:rPr>
                <w:rFonts w:ascii="Calibri" w:hAnsi="Calibri" w:eastAsia="Calibri" w:cs="Calibri"/>
                <w:color w:val="000000"/>
              </w:rPr>
            </w:pPr>
          </w:p>
        </w:tc>
        <w:tc>
          <w:p w14:paraId="000002BA">
            <w:pPr>
              <w:spacing w:after="0"/>
              <w:jc w:val="center"/>
              <w:rPr>
                <w:rFonts w:ascii="Calibri" w:hAnsi="Calibri" w:eastAsia="Calibri" w:cs="Calibri"/>
                <w:color w:val="000000"/>
              </w:rPr>
            </w:pPr>
          </w:p>
        </w:tc>
        <w:tc>
          <w:p w14:paraId="000002BB">
            <w:pPr>
              <w:spacing w:after="0"/>
              <w:jc w:val="center"/>
              <w:rPr>
                <w:rFonts w:ascii="Calibri" w:hAnsi="Calibri" w:eastAsia="Calibri" w:cs="Calibri"/>
                <w:color w:val="000000"/>
              </w:rPr>
            </w:pPr>
            <w:r>
              <w:rPr>
                <w:rFonts w:ascii="Calibri" w:hAnsi="Calibri" w:eastAsia="Calibri" w:cs="Calibri"/>
                <w:color w:val="000000"/>
                <w:rtl w:val="0"/>
              </w:rPr>
              <w:t>X</w:t>
            </w:r>
          </w:p>
        </w:tc>
        <w:tc>
          <w:p w14:paraId="000002BC">
            <w:pPr>
              <w:spacing w:after="0"/>
              <w:jc w:val="center"/>
              <w:rPr>
                <w:rFonts w:ascii="Calibri" w:hAnsi="Calibri" w:eastAsia="Calibri" w:cs="Calibri"/>
                <w:color w:val="000000"/>
              </w:rPr>
            </w:pPr>
            <w:r>
              <w:rPr>
                <w:rFonts w:ascii="Calibri" w:hAnsi="Calibri" w:eastAsia="Calibri" w:cs="Calibri"/>
                <w:color w:val="000000"/>
                <w:rtl w:val="0"/>
              </w:rPr>
              <w:t>X</w:t>
            </w:r>
          </w:p>
        </w:tc>
      </w:tr>
      <w:tr w14:paraId="4A9E2C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BD">
            <w:pPr>
              <w:spacing w:after="0"/>
              <w:rPr>
                <w:rFonts w:ascii="Calibri" w:hAnsi="Calibri" w:eastAsia="Calibri" w:cs="Calibri"/>
                <w:color w:val="000000"/>
              </w:rPr>
            </w:pPr>
            <w:r>
              <w:rPr>
                <w:rFonts w:ascii="Calibri" w:hAnsi="Calibri" w:eastAsia="Calibri" w:cs="Calibri"/>
                <w:color w:val="000000"/>
                <w:rtl w:val="0"/>
              </w:rPr>
              <w:t xml:space="preserve">    &lt;&lt;Screen Activity&gt;&gt;</w:t>
            </w:r>
          </w:p>
        </w:tc>
        <w:tc>
          <w:tcPr>
            <w:shd w:val="clear" w:color="auto" w:fill="auto"/>
            <w:vAlign w:val="bottom"/>
          </w:tcPr>
          <w:p w14:paraId="000002BE">
            <w:pPr>
              <w:spacing w:after="0"/>
              <w:jc w:val="center"/>
              <w:rPr>
                <w:rFonts w:ascii="Calibri" w:hAnsi="Calibri" w:eastAsia="Calibri" w:cs="Calibri"/>
                <w:color w:val="000000"/>
              </w:rPr>
            </w:pPr>
          </w:p>
        </w:tc>
        <w:tc>
          <w:p w14:paraId="000002BF">
            <w:pPr>
              <w:spacing w:after="0"/>
              <w:jc w:val="center"/>
              <w:rPr>
                <w:rFonts w:ascii="Calibri" w:hAnsi="Calibri" w:eastAsia="Calibri" w:cs="Calibri"/>
                <w:color w:val="000000"/>
              </w:rPr>
            </w:pPr>
          </w:p>
        </w:tc>
        <w:tc>
          <w:p w14:paraId="000002C0">
            <w:pPr>
              <w:spacing w:after="0"/>
              <w:jc w:val="center"/>
              <w:rPr>
                <w:rFonts w:ascii="Calibri" w:hAnsi="Calibri" w:eastAsia="Calibri" w:cs="Calibri"/>
                <w:color w:val="000000"/>
              </w:rPr>
            </w:pPr>
          </w:p>
        </w:tc>
        <w:tc>
          <w:p w14:paraId="000002C1">
            <w:pPr>
              <w:spacing w:after="0"/>
              <w:jc w:val="center"/>
              <w:rPr>
                <w:rFonts w:ascii="Calibri" w:hAnsi="Calibri" w:eastAsia="Calibri" w:cs="Calibri"/>
                <w:color w:val="000000"/>
              </w:rPr>
            </w:pPr>
            <w:r>
              <w:rPr>
                <w:rFonts w:ascii="Calibri" w:hAnsi="Calibri" w:eastAsia="Calibri" w:cs="Calibri"/>
                <w:color w:val="000000"/>
                <w:rtl w:val="0"/>
              </w:rPr>
              <w:t>X</w:t>
            </w:r>
          </w:p>
        </w:tc>
        <w:tc>
          <w:p w14:paraId="000002C2">
            <w:pPr>
              <w:spacing w:after="0"/>
              <w:jc w:val="center"/>
              <w:rPr>
                <w:rFonts w:ascii="Calibri" w:hAnsi="Calibri" w:eastAsia="Calibri" w:cs="Calibri"/>
                <w:color w:val="000000"/>
              </w:rPr>
            </w:pPr>
            <w:r>
              <w:rPr>
                <w:rFonts w:ascii="Calibri" w:hAnsi="Calibri" w:eastAsia="Calibri" w:cs="Calibri"/>
                <w:color w:val="000000"/>
                <w:rtl w:val="0"/>
              </w:rPr>
              <w:t>X</w:t>
            </w:r>
          </w:p>
        </w:tc>
      </w:tr>
      <w:tr w14:paraId="71B3B2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C3">
            <w:pPr>
              <w:spacing w:after="0"/>
              <w:rPr>
                <w:rFonts w:ascii="Calibri" w:hAnsi="Calibri" w:eastAsia="Calibri" w:cs="Calibri"/>
                <w:color w:val="000000"/>
              </w:rPr>
            </w:pPr>
            <w:r>
              <w:rPr>
                <w:rFonts w:ascii="Calibri" w:hAnsi="Calibri" w:eastAsia="Calibri" w:cs="Calibri"/>
                <w:color w:val="000000"/>
                <w:rtl w:val="0"/>
              </w:rPr>
              <w:t>&lt;&lt;Screen Name2&gt;&gt;</w:t>
            </w:r>
          </w:p>
        </w:tc>
        <w:tc>
          <w:tcPr>
            <w:shd w:val="clear" w:color="auto" w:fill="auto"/>
            <w:vAlign w:val="bottom"/>
          </w:tcPr>
          <w:p w14:paraId="000002C4">
            <w:pPr>
              <w:spacing w:after="0"/>
              <w:jc w:val="center"/>
              <w:rPr>
                <w:rFonts w:ascii="Calibri" w:hAnsi="Calibri" w:eastAsia="Calibri" w:cs="Calibri"/>
                <w:color w:val="000000"/>
              </w:rPr>
            </w:pPr>
            <w:r>
              <w:rPr>
                <w:rFonts w:ascii="Calibri" w:hAnsi="Calibri" w:eastAsia="Calibri" w:cs="Calibri"/>
                <w:color w:val="000000"/>
                <w:rtl w:val="0"/>
              </w:rPr>
              <w:t>X</w:t>
            </w:r>
          </w:p>
        </w:tc>
        <w:tc>
          <w:p w14:paraId="000002C5">
            <w:pPr>
              <w:spacing w:after="0"/>
              <w:jc w:val="center"/>
              <w:rPr>
                <w:rFonts w:ascii="Calibri" w:hAnsi="Calibri" w:eastAsia="Calibri" w:cs="Calibri"/>
                <w:color w:val="000000"/>
              </w:rPr>
            </w:pPr>
          </w:p>
        </w:tc>
        <w:tc>
          <w:p w14:paraId="000002C6">
            <w:pPr>
              <w:spacing w:after="0"/>
              <w:jc w:val="center"/>
              <w:rPr>
                <w:rFonts w:ascii="Calibri" w:hAnsi="Calibri" w:eastAsia="Calibri" w:cs="Calibri"/>
                <w:color w:val="000000"/>
              </w:rPr>
            </w:pPr>
          </w:p>
        </w:tc>
        <w:tc>
          <w:p w14:paraId="000002C7">
            <w:pPr>
              <w:spacing w:after="0"/>
              <w:jc w:val="center"/>
              <w:rPr>
                <w:rFonts w:ascii="Calibri" w:hAnsi="Calibri" w:eastAsia="Calibri" w:cs="Calibri"/>
                <w:color w:val="000000"/>
              </w:rPr>
            </w:pPr>
            <w:r>
              <w:rPr>
                <w:rFonts w:ascii="Calibri" w:hAnsi="Calibri" w:eastAsia="Calibri" w:cs="Calibri"/>
                <w:color w:val="000000"/>
                <w:rtl w:val="0"/>
              </w:rPr>
              <w:t>X</w:t>
            </w:r>
          </w:p>
        </w:tc>
        <w:tc>
          <w:p w14:paraId="000002C8">
            <w:pPr>
              <w:spacing w:after="0"/>
              <w:jc w:val="center"/>
              <w:rPr>
                <w:rFonts w:ascii="Calibri" w:hAnsi="Calibri" w:eastAsia="Calibri" w:cs="Calibri"/>
                <w:color w:val="000000"/>
              </w:rPr>
            </w:pPr>
          </w:p>
        </w:tc>
      </w:tr>
      <w:tr w14:paraId="5B6C8D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C9">
            <w:pPr>
              <w:spacing w:after="0"/>
              <w:rPr>
                <w:rFonts w:ascii="Calibri" w:hAnsi="Calibri" w:eastAsia="Calibri" w:cs="Calibri"/>
                <w:color w:val="000000"/>
              </w:rPr>
            </w:pPr>
            <w:r>
              <w:rPr>
                <w:rFonts w:ascii="Calibri" w:hAnsi="Calibri" w:eastAsia="Calibri" w:cs="Calibri"/>
                <w:color w:val="000000"/>
                <w:rtl w:val="0"/>
              </w:rPr>
              <w:t xml:space="preserve">    Query All Data</w:t>
            </w:r>
          </w:p>
        </w:tc>
        <w:tc>
          <w:tcPr>
            <w:shd w:val="clear" w:color="auto" w:fill="auto"/>
            <w:vAlign w:val="bottom"/>
          </w:tcPr>
          <w:p w14:paraId="000002CA">
            <w:pPr>
              <w:spacing w:after="0"/>
              <w:jc w:val="center"/>
              <w:rPr>
                <w:rFonts w:ascii="Calibri" w:hAnsi="Calibri" w:eastAsia="Calibri" w:cs="Calibri"/>
                <w:color w:val="000000"/>
              </w:rPr>
            </w:pPr>
            <w:r>
              <w:rPr>
                <w:rFonts w:ascii="Calibri" w:hAnsi="Calibri" w:eastAsia="Calibri" w:cs="Calibri"/>
                <w:color w:val="000000"/>
                <w:rtl w:val="0"/>
              </w:rPr>
              <w:t>X</w:t>
            </w:r>
          </w:p>
        </w:tc>
        <w:tc>
          <w:p w14:paraId="000002CB">
            <w:pPr>
              <w:spacing w:after="0"/>
              <w:jc w:val="center"/>
              <w:rPr>
                <w:rFonts w:ascii="Calibri" w:hAnsi="Calibri" w:eastAsia="Calibri" w:cs="Calibri"/>
                <w:color w:val="000000"/>
              </w:rPr>
            </w:pPr>
          </w:p>
        </w:tc>
        <w:tc>
          <w:p w14:paraId="000002CC">
            <w:pPr>
              <w:spacing w:after="0"/>
              <w:jc w:val="center"/>
              <w:rPr>
                <w:rFonts w:ascii="Calibri" w:hAnsi="Calibri" w:eastAsia="Calibri" w:cs="Calibri"/>
                <w:color w:val="000000"/>
              </w:rPr>
            </w:pPr>
          </w:p>
        </w:tc>
        <w:tc>
          <w:p w14:paraId="000002CD">
            <w:pPr>
              <w:spacing w:after="0"/>
              <w:jc w:val="center"/>
              <w:rPr>
                <w:rFonts w:ascii="Calibri" w:hAnsi="Calibri" w:eastAsia="Calibri" w:cs="Calibri"/>
                <w:color w:val="000000"/>
              </w:rPr>
            </w:pPr>
          </w:p>
        </w:tc>
        <w:tc>
          <w:p w14:paraId="000002CE">
            <w:pPr>
              <w:spacing w:after="0"/>
              <w:jc w:val="center"/>
              <w:rPr>
                <w:rFonts w:ascii="Calibri" w:hAnsi="Calibri" w:eastAsia="Calibri" w:cs="Calibri"/>
                <w:color w:val="000000"/>
              </w:rPr>
            </w:pPr>
          </w:p>
        </w:tc>
      </w:tr>
      <w:tr w14:paraId="763A6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CF">
            <w:pPr>
              <w:spacing w:after="0"/>
              <w:rPr>
                <w:rFonts w:ascii="Calibri" w:hAnsi="Calibri" w:eastAsia="Calibri" w:cs="Calibri"/>
                <w:color w:val="000000"/>
              </w:rPr>
            </w:pPr>
            <w:r>
              <w:rPr>
                <w:rFonts w:ascii="Calibri" w:hAnsi="Calibri" w:eastAsia="Calibri" w:cs="Calibri"/>
                <w:color w:val="000000"/>
                <w:rtl w:val="0"/>
              </w:rPr>
              <w:t xml:space="preserve">    Query Own Data</w:t>
            </w:r>
          </w:p>
        </w:tc>
        <w:tc>
          <w:tcPr>
            <w:shd w:val="clear" w:color="auto" w:fill="auto"/>
            <w:vAlign w:val="bottom"/>
          </w:tcPr>
          <w:p w14:paraId="000002D0">
            <w:pPr>
              <w:spacing w:after="0"/>
              <w:jc w:val="center"/>
              <w:rPr>
                <w:rFonts w:ascii="Calibri" w:hAnsi="Calibri" w:eastAsia="Calibri" w:cs="Calibri"/>
                <w:color w:val="000000"/>
              </w:rPr>
            </w:pPr>
          </w:p>
        </w:tc>
        <w:tc>
          <w:p w14:paraId="000002D1">
            <w:pPr>
              <w:spacing w:after="0"/>
              <w:jc w:val="center"/>
              <w:rPr>
                <w:rFonts w:ascii="Calibri" w:hAnsi="Calibri" w:eastAsia="Calibri" w:cs="Calibri"/>
                <w:color w:val="000000"/>
              </w:rPr>
            </w:pPr>
          </w:p>
        </w:tc>
        <w:tc>
          <w:p w14:paraId="000002D2">
            <w:pPr>
              <w:spacing w:after="0"/>
              <w:jc w:val="center"/>
              <w:rPr>
                <w:rFonts w:ascii="Calibri" w:hAnsi="Calibri" w:eastAsia="Calibri" w:cs="Calibri"/>
                <w:color w:val="000000"/>
              </w:rPr>
            </w:pPr>
          </w:p>
        </w:tc>
        <w:tc>
          <w:p w14:paraId="000002D3">
            <w:pPr>
              <w:spacing w:after="0"/>
              <w:jc w:val="center"/>
              <w:rPr>
                <w:rFonts w:ascii="Calibri" w:hAnsi="Calibri" w:eastAsia="Calibri" w:cs="Calibri"/>
                <w:color w:val="000000"/>
              </w:rPr>
            </w:pPr>
            <w:r>
              <w:rPr>
                <w:rFonts w:ascii="Calibri" w:hAnsi="Calibri" w:eastAsia="Calibri" w:cs="Calibri"/>
                <w:color w:val="000000"/>
                <w:rtl w:val="0"/>
              </w:rPr>
              <w:t>X</w:t>
            </w:r>
          </w:p>
        </w:tc>
        <w:tc>
          <w:p w14:paraId="000002D4">
            <w:pPr>
              <w:spacing w:after="0"/>
              <w:jc w:val="center"/>
              <w:rPr>
                <w:rFonts w:ascii="Calibri" w:hAnsi="Calibri" w:eastAsia="Calibri" w:cs="Calibri"/>
                <w:color w:val="000000"/>
              </w:rPr>
            </w:pPr>
          </w:p>
        </w:tc>
      </w:tr>
      <w:tr w14:paraId="70E4B9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D5">
            <w:pPr>
              <w:spacing w:after="0"/>
              <w:rPr>
                <w:rFonts w:ascii="Calibri" w:hAnsi="Calibri" w:eastAsia="Calibri" w:cs="Calibri"/>
                <w:color w:val="000000"/>
              </w:rPr>
            </w:pPr>
            <w:r>
              <w:rPr>
                <w:rFonts w:ascii="Calibri" w:hAnsi="Calibri" w:eastAsia="Calibri" w:cs="Calibri"/>
                <w:color w:val="000000"/>
                <w:rtl w:val="0"/>
              </w:rPr>
              <w:t xml:space="preserve">    Query Managed Data</w:t>
            </w:r>
          </w:p>
        </w:tc>
        <w:tc>
          <w:tcPr>
            <w:shd w:val="clear" w:color="auto" w:fill="auto"/>
            <w:vAlign w:val="bottom"/>
          </w:tcPr>
          <w:p w14:paraId="000002D6">
            <w:pPr>
              <w:spacing w:after="0"/>
              <w:jc w:val="center"/>
              <w:rPr>
                <w:rFonts w:ascii="Calibri" w:hAnsi="Calibri" w:eastAsia="Calibri" w:cs="Calibri"/>
                <w:color w:val="000000"/>
              </w:rPr>
            </w:pPr>
          </w:p>
        </w:tc>
        <w:tc>
          <w:p w14:paraId="000002D7">
            <w:pPr>
              <w:spacing w:after="0"/>
              <w:jc w:val="center"/>
              <w:rPr>
                <w:rFonts w:ascii="Calibri" w:hAnsi="Calibri" w:eastAsia="Calibri" w:cs="Calibri"/>
                <w:color w:val="000000"/>
              </w:rPr>
            </w:pPr>
          </w:p>
        </w:tc>
        <w:tc>
          <w:p w14:paraId="000002D8">
            <w:pPr>
              <w:spacing w:after="0"/>
              <w:jc w:val="center"/>
              <w:rPr>
                <w:rFonts w:ascii="Calibri" w:hAnsi="Calibri" w:eastAsia="Calibri" w:cs="Calibri"/>
                <w:color w:val="000000"/>
              </w:rPr>
            </w:pPr>
          </w:p>
        </w:tc>
        <w:tc>
          <w:p w14:paraId="000002D9">
            <w:pPr>
              <w:spacing w:after="0"/>
              <w:jc w:val="center"/>
              <w:rPr>
                <w:rFonts w:ascii="Calibri" w:hAnsi="Calibri" w:eastAsia="Calibri" w:cs="Calibri"/>
                <w:color w:val="000000"/>
              </w:rPr>
            </w:pPr>
            <w:r>
              <w:rPr>
                <w:rFonts w:ascii="Calibri" w:hAnsi="Calibri" w:eastAsia="Calibri" w:cs="Calibri"/>
                <w:color w:val="000000"/>
                <w:rtl w:val="0"/>
              </w:rPr>
              <w:t>X</w:t>
            </w:r>
          </w:p>
        </w:tc>
        <w:tc>
          <w:p w14:paraId="000002DA">
            <w:pPr>
              <w:spacing w:after="0"/>
              <w:jc w:val="center"/>
              <w:rPr>
                <w:rFonts w:ascii="Calibri" w:hAnsi="Calibri" w:eastAsia="Calibri" w:cs="Calibri"/>
                <w:color w:val="000000"/>
              </w:rPr>
            </w:pPr>
          </w:p>
        </w:tc>
      </w:tr>
      <w:tr w14:paraId="48682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DB">
            <w:pPr>
              <w:spacing w:after="0"/>
              <w:rPr>
                <w:rFonts w:ascii="Calibri" w:hAnsi="Calibri" w:eastAsia="Calibri" w:cs="Calibri"/>
                <w:color w:val="000000"/>
              </w:rPr>
            </w:pPr>
            <w:r>
              <w:rPr>
                <w:rFonts w:ascii="Calibri" w:hAnsi="Calibri" w:eastAsia="Calibri" w:cs="Calibri"/>
                <w:color w:val="000000"/>
                <w:rtl w:val="0"/>
              </w:rPr>
              <w:t xml:space="preserve">    Add New Data</w:t>
            </w:r>
          </w:p>
        </w:tc>
        <w:tc>
          <w:tcPr>
            <w:shd w:val="clear" w:color="auto" w:fill="auto"/>
            <w:vAlign w:val="bottom"/>
          </w:tcPr>
          <w:p w14:paraId="000002DC">
            <w:pPr>
              <w:spacing w:after="0"/>
              <w:jc w:val="center"/>
              <w:rPr>
                <w:rFonts w:ascii="Calibri" w:hAnsi="Calibri" w:eastAsia="Calibri" w:cs="Calibri"/>
                <w:color w:val="000000"/>
              </w:rPr>
            </w:pPr>
          </w:p>
        </w:tc>
        <w:tc>
          <w:p w14:paraId="000002DD">
            <w:pPr>
              <w:spacing w:after="0"/>
              <w:jc w:val="center"/>
              <w:rPr>
                <w:rFonts w:ascii="Calibri" w:hAnsi="Calibri" w:eastAsia="Calibri" w:cs="Calibri"/>
                <w:color w:val="000000"/>
              </w:rPr>
            </w:pPr>
          </w:p>
        </w:tc>
        <w:tc>
          <w:p w14:paraId="000002DE">
            <w:pPr>
              <w:spacing w:after="0"/>
              <w:jc w:val="center"/>
              <w:rPr>
                <w:rFonts w:ascii="Calibri" w:hAnsi="Calibri" w:eastAsia="Calibri" w:cs="Calibri"/>
                <w:color w:val="000000"/>
              </w:rPr>
            </w:pPr>
          </w:p>
        </w:tc>
        <w:tc>
          <w:p w14:paraId="000002DF">
            <w:pPr>
              <w:spacing w:after="0"/>
              <w:jc w:val="center"/>
              <w:rPr>
                <w:rFonts w:ascii="Calibri" w:hAnsi="Calibri" w:eastAsia="Calibri" w:cs="Calibri"/>
                <w:color w:val="000000"/>
              </w:rPr>
            </w:pPr>
            <w:r>
              <w:rPr>
                <w:rFonts w:ascii="Calibri" w:hAnsi="Calibri" w:eastAsia="Calibri" w:cs="Calibri"/>
                <w:color w:val="000000"/>
                <w:rtl w:val="0"/>
              </w:rPr>
              <w:t>X</w:t>
            </w:r>
          </w:p>
        </w:tc>
        <w:tc>
          <w:p w14:paraId="000002E0">
            <w:pPr>
              <w:spacing w:after="0"/>
              <w:jc w:val="center"/>
              <w:rPr>
                <w:rFonts w:ascii="Calibri" w:hAnsi="Calibri" w:eastAsia="Calibri" w:cs="Calibri"/>
                <w:color w:val="000000"/>
              </w:rPr>
            </w:pPr>
            <w:r>
              <w:rPr>
                <w:rFonts w:ascii="Calibri" w:hAnsi="Calibri" w:eastAsia="Calibri" w:cs="Calibri"/>
                <w:color w:val="000000"/>
                <w:rtl w:val="0"/>
              </w:rPr>
              <w:t>X</w:t>
            </w:r>
          </w:p>
        </w:tc>
      </w:tr>
      <w:tr w14:paraId="7138C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E1">
            <w:pPr>
              <w:spacing w:after="0"/>
              <w:rPr>
                <w:rFonts w:ascii="Calibri" w:hAnsi="Calibri" w:eastAsia="Calibri" w:cs="Calibri"/>
                <w:color w:val="000000"/>
              </w:rPr>
            </w:pPr>
            <w:r>
              <w:rPr>
                <w:rFonts w:ascii="Calibri" w:hAnsi="Calibri" w:eastAsia="Calibri" w:cs="Calibri"/>
                <w:color w:val="000000"/>
                <w:rtl w:val="0"/>
              </w:rPr>
              <w:t xml:space="preserve">    Update All Data</w:t>
            </w:r>
          </w:p>
        </w:tc>
        <w:tc>
          <w:tcPr>
            <w:shd w:val="clear" w:color="auto" w:fill="auto"/>
            <w:vAlign w:val="bottom"/>
          </w:tcPr>
          <w:p w14:paraId="000002E2">
            <w:pPr>
              <w:spacing w:after="0"/>
              <w:jc w:val="center"/>
              <w:rPr>
                <w:rFonts w:ascii="Calibri" w:hAnsi="Calibri" w:eastAsia="Calibri" w:cs="Calibri"/>
                <w:color w:val="000000"/>
              </w:rPr>
            </w:pPr>
          </w:p>
        </w:tc>
        <w:tc>
          <w:p w14:paraId="000002E3">
            <w:pPr>
              <w:spacing w:after="0"/>
              <w:jc w:val="center"/>
              <w:rPr>
                <w:rFonts w:ascii="Calibri" w:hAnsi="Calibri" w:eastAsia="Calibri" w:cs="Calibri"/>
                <w:color w:val="000000"/>
              </w:rPr>
            </w:pPr>
          </w:p>
        </w:tc>
        <w:tc>
          <w:p w14:paraId="000002E4">
            <w:pPr>
              <w:spacing w:after="0"/>
              <w:jc w:val="center"/>
              <w:rPr>
                <w:rFonts w:ascii="Calibri" w:hAnsi="Calibri" w:eastAsia="Calibri" w:cs="Calibri"/>
                <w:color w:val="000000"/>
              </w:rPr>
            </w:pPr>
          </w:p>
        </w:tc>
        <w:tc>
          <w:p w14:paraId="000002E5">
            <w:pPr>
              <w:spacing w:after="0"/>
              <w:jc w:val="center"/>
              <w:rPr>
                <w:rFonts w:ascii="Calibri" w:hAnsi="Calibri" w:eastAsia="Calibri" w:cs="Calibri"/>
                <w:color w:val="000000"/>
              </w:rPr>
            </w:pPr>
          </w:p>
        </w:tc>
        <w:tc>
          <w:p w14:paraId="000002E6">
            <w:pPr>
              <w:spacing w:after="0"/>
              <w:jc w:val="center"/>
              <w:rPr>
                <w:rFonts w:ascii="Calibri" w:hAnsi="Calibri" w:eastAsia="Calibri" w:cs="Calibri"/>
                <w:color w:val="000000"/>
              </w:rPr>
            </w:pPr>
            <w:r>
              <w:rPr>
                <w:rFonts w:ascii="Calibri" w:hAnsi="Calibri" w:eastAsia="Calibri" w:cs="Calibri"/>
                <w:color w:val="000000"/>
                <w:rtl w:val="0"/>
              </w:rPr>
              <w:t>X</w:t>
            </w:r>
          </w:p>
        </w:tc>
      </w:tr>
      <w:tr w14:paraId="34EA0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E7">
            <w:pPr>
              <w:spacing w:after="0"/>
              <w:rPr>
                <w:rFonts w:ascii="Calibri" w:hAnsi="Calibri" w:eastAsia="Calibri" w:cs="Calibri"/>
                <w:color w:val="000000"/>
              </w:rPr>
            </w:pPr>
            <w:r>
              <w:rPr>
                <w:rFonts w:ascii="Calibri" w:hAnsi="Calibri" w:eastAsia="Calibri" w:cs="Calibri"/>
                <w:color w:val="000000"/>
                <w:rtl w:val="0"/>
              </w:rPr>
              <w:t xml:space="preserve">    Update Own Data</w:t>
            </w:r>
          </w:p>
        </w:tc>
        <w:tc>
          <w:tcPr>
            <w:shd w:val="clear" w:color="auto" w:fill="auto"/>
            <w:vAlign w:val="bottom"/>
          </w:tcPr>
          <w:p w14:paraId="000002E8">
            <w:pPr>
              <w:spacing w:after="0"/>
              <w:jc w:val="center"/>
              <w:rPr>
                <w:rFonts w:ascii="Calibri" w:hAnsi="Calibri" w:eastAsia="Calibri" w:cs="Calibri"/>
                <w:color w:val="000000"/>
              </w:rPr>
            </w:pPr>
          </w:p>
        </w:tc>
        <w:tc>
          <w:p w14:paraId="000002E9">
            <w:pPr>
              <w:spacing w:after="0"/>
              <w:jc w:val="center"/>
              <w:rPr>
                <w:rFonts w:ascii="Calibri" w:hAnsi="Calibri" w:eastAsia="Calibri" w:cs="Calibri"/>
                <w:color w:val="000000"/>
              </w:rPr>
            </w:pPr>
          </w:p>
        </w:tc>
        <w:tc>
          <w:p w14:paraId="000002EA">
            <w:pPr>
              <w:spacing w:after="0"/>
              <w:jc w:val="center"/>
              <w:rPr>
                <w:rFonts w:ascii="Calibri" w:hAnsi="Calibri" w:eastAsia="Calibri" w:cs="Calibri"/>
                <w:color w:val="000000"/>
              </w:rPr>
            </w:pPr>
          </w:p>
        </w:tc>
        <w:tc>
          <w:p w14:paraId="000002EB">
            <w:pPr>
              <w:spacing w:after="0"/>
              <w:jc w:val="center"/>
              <w:rPr>
                <w:rFonts w:ascii="Calibri" w:hAnsi="Calibri" w:eastAsia="Calibri" w:cs="Calibri"/>
                <w:color w:val="000000"/>
              </w:rPr>
            </w:pPr>
          </w:p>
        </w:tc>
        <w:tc>
          <w:p w14:paraId="000002EC">
            <w:pPr>
              <w:spacing w:after="0"/>
              <w:jc w:val="center"/>
              <w:rPr>
                <w:rFonts w:ascii="Calibri" w:hAnsi="Calibri" w:eastAsia="Calibri" w:cs="Calibri"/>
                <w:color w:val="000000"/>
              </w:rPr>
            </w:pPr>
            <w:r>
              <w:rPr>
                <w:rFonts w:ascii="Calibri" w:hAnsi="Calibri" w:eastAsia="Calibri" w:cs="Calibri"/>
                <w:color w:val="000000"/>
                <w:rtl w:val="0"/>
              </w:rPr>
              <w:t>X</w:t>
            </w:r>
          </w:p>
        </w:tc>
      </w:tr>
      <w:tr w14:paraId="1720E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ED">
            <w:pPr>
              <w:spacing w:after="0"/>
              <w:rPr>
                <w:rFonts w:ascii="Calibri" w:hAnsi="Calibri" w:eastAsia="Calibri" w:cs="Calibri"/>
                <w:color w:val="000000"/>
              </w:rPr>
            </w:pPr>
            <w:r>
              <w:rPr>
                <w:rFonts w:ascii="Calibri" w:hAnsi="Calibri" w:eastAsia="Calibri" w:cs="Calibri"/>
                <w:color w:val="000000"/>
                <w:rtl w:val="0"/>
              </w:rPr>
              <w:t xml:space="preserve">    Update Managed Data</w:t>
            </w:r>
          </w:p>
        </w:tc>
        <w:tc>
          <w:tcPr>
            <w:shd w:val="clear" w:color="auto" w:fill="auto"/>
            <w:vAlign w:val="bottom"/>
          </w:tcPr>
          <w:p w14:paraId="000002EE">
            <w:pPr>
              <w:spacing w:after="0"/>
              <w:jc w:val="center"/>
              <w:rPr>
                <w:rFonts w:ascii="Calibri" w:hAnsi="Calibri" w:eastAsia="Calibri" w:cs="Calibri"/>
                <w:color w:val="000000"/>
              </w:rPr>
            </w:pPr>
          </w:p>
        </w:tc>
        <w:tc>
          <w:p w14:paraId="000002EF">
            <w:pPr>
              <w:spacing w:after="0"/>
              <w:jc w:val="center"/>
              <w:rPr>
                <w:rFonts w:ascii="Calibri" w:hAnsi="Calibri" w:eastAsia="Calibri" w:cs="Calibri"/>
                <w:color w:val="000000"/>
              </w:rPr>
            </w:pPr>
          </w:p>
        </w:tc>
        <w:tc>
          <w:p w14:paraId="000002F0">
            <w:pPr>
              <w:spacing w:after="0"/>
              <w:jc w:val="center"/>
              <w:rPr>
                <w:rFonts w:ascii="Calibri" w:hAnsi="Calibri" w:eastAsia="Calibri" w:cs="Calibri"/>
                <w:color w:val="000000"/>
              </w:rPr>
            </w:pPr>
          </w:p>
        </w:tc>
        <w:tc>
          <w:p w14:paraId="000002F1">
            <w:pPr>
              <w:spacing w:after="0"/>
              <w:jc w:val="center"/>
              <w:rPr>
                <w:rFonts w:ascii="Calibri" w:hAnsi="Calibri" w:eastAsia="Calibri" w:cs="Calibri"/>
                <w:color w:val="000000"/>
              </w:rPr>
            </w:pPr>
          </w:p>
        </w:tc>
        <w:tc>
          <w:p w14:paraId="000002F2">
            <w:pPr>
              <w:spacing w:after="0"/>
              <w:jc w:val="center"/>
              <w:rPr>
                <w:rFonts w:ascii="Calibri" w:hAnsi="Calibri" w:eastAsia="Calibri" w:cs="Calibri"/>
                <w:color w:val="000000"/>
              </w:rPr>
            </w:pPr>
            <w:r>
              <w:rPr>
                <w:rFonts w:ascii="Calibri" w:hAnsi="Calibri" w:eastAsia="Calibri" w:cs="Calibri"/>
                <w:color w:val="000000"/>
                <w:rtl w:val="0"/>
              </w:rPr>
              <w:t>X</w:t>
            </w:r>
          </w:p>
        </w:tc>
      </w:tr>
      <w:tr w14:paraId="1EAD9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F3">
            <w:pPr>
              <w:spacing w:after="0"/>
              <w:rPr>
                <w:rFonts w:ascii="Calibri" w:hAnsi="Calibri" w:eastAsia="Calibri" w:cs="Calibri"/>
                <w:color w:val="000000"/>
              </w:rPr>
            </w:pPr>
            <w:r>
              <w:rPr>
                <w:rFonts w:ascii="Calibri" w:hAnsi="Calibri" w:eastAsia="Calibri" w:cs="Calibri"/>
                <w:color w:val="000000"/>
                <w:rtl w:val="0"/>
              </w:rPr>
              <w:t xml:space="preserve">    Delete Data</w:t>
            </w:r>
          </w:p>
        </w:tc>
        <w:tc>
          <w:tcPr>
            <w:shd w:val="clear" w:color="auto" w:fill="auto"/>
            <w:vAlign w:val="bottom"/>
          </w:tcPr>
          <w:p w14:paraId="000002F4">
            <w:pPr>
              <w:spacing w:after="0"/>
              <w:jc w:val="center"/>
              <w:rPr>
                <w:rFonts w:ascii="Calibri" w:hAnsi="Calibri" w:eastAsia="Calibri" w:cs="Calibri"/>
                <w:color w:val="000000"/>
              </w:rPr>
            </w:pPr>
          </w:p>
        </w:tc>
        <w:tc>
          <w:p w14:paraId="000002F5">
            <w:pPr>
              <w:spacing w:after="0"/>
              <w:jc w:val="center"/>
              <w:rPr>
                <w:rFonts w:ascii="Calibri" w:hAnsi="Calibri" w:eastAsia="Calibri" w:cs="Calibri"/>
                <w:color w:val="000000"/>
              </w:rPr>
            </w:pPr>
          </w:p>
        </w:tc>
        <w:tc>
          <w:p w14:paraId="000002F6">
            <w:pPr>
              <w:spacing w:after="0"/>
              <w:jc w:val="center"/>
              <w:rPr>
                <w:rFonts w:ascii="Calibri" w:hAnsi="Calibri" w:eastAsia="Calibri" w:cs="Calibri"/>
                <w:color w:val="000000"/>
              </w:rPr>
            </w:pPr>
          </w:p>
        </w:tc>
        <w:tc>
          <w:p w14:paraId="000002F7">
            <w:pPr>
              <w:spacing w:after="0"/>
              <w:jc w:val="center"/>
              <w:rPr>
                <w:rFonts w:ascii="Calibri" w:hAnsi="Calibri" w:eastAsia="Calibri" w:cs="Calibri"/>
                <w:color w:val="000000"/>
              </w:rPr>
            </w:pPr>
          </w:p>
        </w:tc>
        <w:tc>
          <w:p w14:paraId="000002F8">
            <w:pPr>
              <w:spacing w:after="0"/>
              <w:jc w:val="center"/>
              <w:rPr>
                <w:rFonts w:ascii="Calibri" w:hAnsi="Calibri" w:eastAsia="Calibri" w:cs="Calibri"/>
                <w:color w:val="000000"/>
              </w:rPr>
            </w:pPr>
          </w:p>
        </w:tc>
      </w:tr>
      <w:tr w14:paraId="76FB71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14:paraId="000002F9">
            <w:pPr>
              <w:spacing w:after="0"/>
              <w:rPr>
                <w:rFonts w:ascii="Calibri" w:hAnsi="Calibri" w:eastAsia="Calibri" w:cs="Calibri"/>
                <w:color w:val="000000"/>
              </w:rPr>
            </w:pPr>
            <w:r>
              <w:rPr>
                <w:rFonts w:ascii="Calibri" w:hAnsi="Calibri" w:eastAsia="Calibri" w:cs="Calibri"/>
                <w:color w:val="000000"/>
                <w:rtl w:val="0"/>
              </w:rPr>
              <w:t xml:space="preserve">    …</w:t>
            </w:r>
          </w:p>
        </w:tc>
        <w:tc>
          <w:tcPr>
            <w:shd w:val="clear" w:color="auto" w:fill="auto"/>
            <w:vAlign w:val="bottom"/>
          </w:tcPr>
          <w:p w14:paraId="000002FA">
            <w:pPr>
              <w:spacing w:after="0"/>
              <w:jc w:val="center"/>
              <w:rPr>
                <w:rFonts w:ascii="Calibri" w:hAnsi="Calibri" w:eastAsia="Calibri" w:cs="Calibri"/>
                <w:color w:val="000000"/>
              </w:rPr>
            </w:pPr>
          </w:p>
        </w:tc>
        <w:tc>
          <w:p w14:paraId="000002FB">
            <w:pPr>
              <w:spacing w:after="0"/>
              <w:jc w:val="center"/>
              <w:rPr>
                <w:rFonts w:ascii="Calibri" w:hAnsi="Calibri" w:eastAsia="Calibri" w:cs="Calibri"/>
                <w:color w:val="000000"/>
              </w:rPr>
            </w:pPr>
          </w:p>
        </w:tc>
        <w:tc>
          <w:p w14:paraId="000002FC">
            <w:pPr>
              <w:spacing w:after="0"/>
              <w:jc w:val="center"/>
              <w:rPr>
                <w:rFonts w:ascii="Calibri" w:hAnsi="Calibri" w:eastAsia="Calibri" w:cs="Calibri"/>
                <w:color w:val="000000"/>
              </w:rPr>
            </w:pPr>
          </w:p>
        </w:tc>
        <w:tc>
          <w:p w14:paraId="000002FD">
            <w:pPr>
              <w:spacing w:after="0"/>
              <w:jc w:val="center"/>
              <w:rPr>
                <w:rFonts w:ascii="Calibri" w:hAnsi="Calibri" w:eastAsia="Calibri" w:cs="Calibri"/>
                <w:color w:val="000000"/>
              </w:rPr>
            </w:pPr>
          </w:p>
        </w:tc>
        <w:tc>
          <w:p w14:paraId="000002FE">
            <w:pPr>
              <w:spacing w:after="0"/>
              <w:jc w:val="center"/>
              <w:rPr>
                <w:rFonts w:ascii="Calibri" w:hAnsi="Calibri" w:eastAsia="Calibri" w:cs="Calibri"/>
                <w:color w:val="000000"/>
              </w:rPr>
            </w:pPr>
          </w:p>
        </w:tc>
      </w:tr>
    </w:tbl>
    <w:p w14:paraId="000002FF">
      <w:pPr>
        <w:spacing w:after="0"/>
      </w:pPr>
      <w:r>
        <w:rPr>
          <w:rtl w:val="0"/>
        </w:rPr>
        <w:t>In which:</w:t>
      </w:r>
    </w:p>
    <w:p w14:paraId="0000030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Role1: &lt;&lt;role1 description&gt;&gt;</w:t>
      </w:r>
    </w:p>
    <w:p w14:paraId="0000030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Role2: &lt;&lt;role2 description&gt;&gt;</w:t>
      </w:r>
    </w:p>
    <w:p w14:paraId="0000030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w:t>
      </w:r>
    </w:p>
    <w:p w14:paraId="00000303">
      <w:pPr>
        <w:spacing w:after="60" w:line="240" w:lineRule="auto"/>
      </w:pPr>
    </w:p>
    <w:p w14:paraId="00000304">
      <w:pPr>
        <w:pStyle w:val="4"/>
      </w:pPr>
      <w:bookmarkStart w:id="26" w:name="_qsh70q" w:colFirst="0" w:colLast="0"/>
      <w:bookmarkEnd w:id="26"/>
      <w:r>
        <w:rPr>
          <w:rtl w:val="0"/>
        </w:rPr>
        <w:t>1.4 Non-Screen Functions</w:t>
      </w:r>
    </w:p>
    <w:p w14:paraId="00000305">
      <w:pPr>
        <w:spacing w:after="60" w:line="240" w:lineRule="auto"/>
        <w:rPr>
          <w:i/>
          <w:color w:val="0000FF"/>
        </w:rPr>
      </w:pPr>
    </w:p>
    <w:tbl>
      <w:tblPr>
        <w:tblStyle w:val="23"/>
        <w:tblW w:w="904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10"/>
        <w:gridCol w:w="1529"/>
        <w:gridCol w:w="1552"/>
        <w:gridCol w:w="5154"/>
      </w:tblGrid>
      <w:tr w14:paraId="7152C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14:paraId="00000306">
            <w:pPr>
              <w:ind w:left="34" w:firstLine="0"/>
              <w:rPr>
                <w:rFonts w:ascii="Calibri" w:hAnsi="Calibri" w:eastAsia="Calibri" w:cs="Calibri"/>
                <w:b/>
              </w:rPr>
            </w:pPr>
            <w:r>
              <w:rPr>
                <w:rFonts w:ascii="Calibri" w:hAnsi="Calibri" w:eastAsia="Calibri" w:cs="Calibri"/>
                <w:b/>
                <w:rtl w:val="0"/>
              </w:rPr>
              <w:t>#</w:t>
            </w:r>
          </w:p>
        </w:tc>
        <w:tc>
          <w:tcPr>
            <w:shd w:val="clear" w:color="auto" w:fill="FFE8E1"/>
          </w:tcPr>
          <w:p w14:paraId="00000307">
            <w:pPr>
              <w:rPr>
                <w:rFonts w:ascii="Calibri" w:hAnsi="Calibri" w:eastAsia="Calibri" w:cs="Calibri"/>
                <w:b/>
              </w:rPr>
            </w:pPr>
            <w:r>
              <w:rPr>
                <w:rFonts w:ascii="Calibri" w:hAnsi="Calibri" w:eastAsia="Calibri" w:cs="Calibri"/>
                <w:b/>
                <w:rtl w:val="0"/>
              </w:rPr>
              <w:t xml:space="preserve">System Function </w:t>
            </w:r>
          </w:p>
        </w:tc>
        <w:tc>
          <w:tcPr>
            <w:shd w:val="clear" w:color="auto" w:fill="FFE8E1"/>
            <w:vAlign w:val="center"/>
          </w:tcPr>
          <w:p w14:paraId="00000308">
            <w:pPr>
              <w:rPr>
                <w:rFonts w:ascii="Calibri" w:hAnsi="Calibri" w:eastAsia="Calibri" w:cs="Calibri"/>
                <w:b/>
              </w:rPr>
            </w:pPr>
            <w:r>
              <w:rPr>
                <w:rFonts w:ascii="Calibri" w:hAnsi="Calibri" w:eastAsia="Calibri" w:cs="Calibri"/>
                <w:b/>
                <w:rtl w:val="0"/>
              </w:rPr>
              <w:t>Feature</w:t>
            </w:r>
          </w:p>
        </w:tc>
        <w:tc>
          <w:tcPr>
            <w:shd w:val="clear" w:color="auto" w:fill="FFE8E1"/>
            <w:vAlign w:val="center"/>
          </w:tcPr>
          <w:p w14:paraId="00000309">
            <w:pPr>
              <w:rPr>
                <w:rFonts w:ascii="Calibri" w:hAnsi="Calibri" w:eastAsia="Calibri" w:cs="Calibri"/>
                <w:b/>
              </w:rPr>
            </w:pPr>
            <w:r>
              <w:rPr>
                <w:rFonts w:ascii="Calibri" w:hAnsi="Calibri" w:eastAsia="Calibri" w:cs="Calibri"/>
                <w:b/>
                <w:rtl w:val="0"/>
              </w:rPr>
              <w:t>Description</w:t>
            </w:r>
          </w:p>
        </w:tc>
      </w:tr>
      <w:tr w14:paraId="411B5D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30A">
            <w:pPr>
              <w:ind w:left="34" w:firstLine="0"/>
              <w:rPr>
                <w:rFonts w:ascii="Calibri" w:hAnsi="Calibri" w:eastAsia="Calibri" w:cs="Calibri"/>
              </w:rPr>
            </w:pPr>
            <w:r>
              <w:rPr>
                <w:rFonts w:ascii="Calibri" w:hAnsi="Calibri" w:eastAsia="Calibri" w:cs="Calibri"/>
                <w:rtl w:val="0"/>
              </w:rPr>
              <w:t>FR-11</w:t>
            </w:r>
          </w:p>
        </w:tc>
        <w:tc>
          <w:p w14:paraId="0000030B">
            <w:pPr>
              <w:rPr>
                <w:rFonts w:ascii="Calibri" w:hAnsi="Calibri" w:eastAsia="Calibri" w:cs="Calibri"/>
              </w:rPr>
            </w:pPr>
            <w:r>
              <w:rPr>
                <w:rFonts w:ascii="Calibri" w:hAnsi="Calibri" w:eastAsia="Calibri" w:cs="Calibri"/>
                <w:rtl w:val="0"/>
              </w:rPr>
              <w:t>&lt;&lt;Function Name1&gt;&gt;</w:t>
            </w:r>
          </w:p>
        </w:tc>
        <w:tc>
          <w:tcPr>
            <w:shd w:val="clear" w:color="auto" w:fill="auto"/>
            <w:vAlign w:val="center"/>
          </w:tcPr>
          <w:p w14:paraId="0000030C">
            <w:pPr>
              <w:rPr>
                <w:rFonts w:ascii="Calibri" w:hAnsi="Calibri" w:eastAsia="Calibri" w:cs="Calibri"/>
              </w:rPr>
            </w:pPr>
            <w:r>
              <w:rPr>
                <w:rFonts w:ascii="Calibri" w:hAnsi="Calibri" w:eastAsia="Calibri" w:cs="Calibri"/>
                <w:rtl w:val="0"/>
              </w:rPr>
              <w:t>&lt;&lt;Feature Name&gt;&gt;</w:t>
            </w:r>
          </w:p>
        </w:tc>
        <w:tc>
          <w:tcPr>
            <w:shd w:val="clear" w:color="auto" w:fill="auto"/>
            <w:vAlign w:val="center"/>
          </w:tcPr>
          <w:p w14:paraId="0000030D">
            <w:pPr>
              <w:jc w:val="both"/>
              <w:rPr>
                <w:rFonts w:ascii="Calibri" w:hAnsi="Calibri" w:eastAsia="Calibri" w:cs="Calibri"/>
              </w:rPr>
            </w:pPr>
            <w:r>
              <w:rPr>
                <w:rFonts w:ascii="Calibri" w:hAnsi="Calibri" w:eastAsia="Calibri" w:cs="Calibri"/>
                <w:rtl w:val="0"/>
              </w:rPr>
              <w:t>&lt;&lt;Function Name1 Description&gt;&gt;</w:t>
            </w:r>
          </w:p>
        </w:tc>
      </w:tr>
      <w:tr w14:paraId="1ED38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14:paraId="0000030E">
            <w:pPr>
              <w:ind w:left="34" w:firstLine="0"/>
              <w:rPr>
                <w:rFonts w:ascii="Calibri" w:hAnsi="Calibri" w:eastAsia="Calibri" w:cs="Calibri"/>
              </w:rPr>
            </w:pPr>
            <w:r>
              <w:rPr>
                <w:rFonts w:ascii="Calibri" w:hAnsi="Calibri" w:eastAsia="Calibri" w:cs="Calibri"/>
                <w:rtl w:val="0"/>
              </w:rPr>
              <w:t>FR-12</w:t>
            </w:r>
          </w:p>
        </w:tc>
        <w:tc>
          <w:p w14:paraId="0000030F">
            <w:pPr>
              <w:rPr>
                <w:rFonts w:ascii="Calibri" w:hAnsi="Calibri" w:eastAsia="Calibri" w:cs="Calibri"/>
              </w:rPr>
            </w:pPr>
            <w:r>
              <w:rPr>
                <w:rFonts w:ascii="Calibri" w:hAnsi="Calibri" w:eastAsia="Calibri" w:cs="Calibri"/>
                <w:rtl w:val="0"/>
              </w:rPr>
              <w:t>…</w:t>
            </w:r>
          </w:p>
        </w:tc>
        <w:tc>
          <w:tcPr>
            <w:shd w:val="clear" w:color="auto" w:fill="auto"/>
            <w:vAlign w:val="center"/>
          </w:tcPr>
          <w:p w14:paraId="00000310">
            <w:pPr>
              <w:rPr>
                <w:rFonts w:ascii="Calibri" w:hAnsi="Calibri" w:eastAsia="Calibri" w:cs="Calibri"/>
              </w:rPr>
            </w:pPr>
          </w:p>
        </w:tc>
        <w:tc>
          <w:tcPr>
            <w:shd w:val="clear" w:color="auto" w:fill="auto"/>
            <w:vAlign w:val="center"/>
          </w:tcPr>
          <w:p w14:paraId="00000311">
            <w:pPr>
              <w:jc w:val="both"/>
              <w:rPr>
                <w:rFonts w:ascii="Calibri" w:hAnsi="Calibri" w:eastAsia="Calibri" w:cs="Calibri"/>
              </w:rPr>
            </w:pPr>
          </w:p>
        </w:tc>
      </w:tr>
    </w:tbl>
    <w:p w14:paraId="00000312">
      <w:pPr>
        <w:spacing w:after="60" w:line="240" w:lineRule="auto"/>
      </w:pPr>
      <w:r>
        <w:rPr>
          <w:rtl w:val="0"/>
        </w:rPr>
        <w:t>&gt;2. Data Requirements</w:t>
      </w:r>
    </w:p>
    <w:p w14:paraId="00000313">
      <w:pPr>
        <w:pStyle w:val="4"/>
        <w:rPr>
          <w:sz w:val="30"/>
          <w:szCs w:val="30"/>
        </w:rPr>
      </w:pPr>
      <w:bookmarkStart w:id="27" w:name="_1pxezwc" w:colFirst="0" w:colLast="0"/>
      <w:bookmarkEnd w:id="27"/>
      <w:r>
        <w:rPr>
          <w:rtl w:val="0"/>
        </w:rPr>
        <w:t>2.1 Logical Data Model</w:t>
      </w:r>
    </w:p>
    <w:p w14:paraId="00000314">
      <w:pPr>
        <w:numPr>
          <w:ilvl w:val="0"/>
          <w:numId w:val="7"/>
        </w:numPr>
        <w:ind w:left="720" w:hanging="360"/>
        <w:rPr>
          <w:b/>
          <w:color w:val="FF0000"/>
          <w:sz w:val="34"/>
          <w:szCs w:val="34"/>
        </w:rPr>
      </w:pPr>
      <w:r>
        <w:rPr>
          <w:b/>
          <w:color w:val="FF0000"/>
          <w:sz w:val="34"/>
          <w:szCs w:val="34"/>
          <w:rtl w:val="0"/>
        </w:rPr>
        <w:t>ERD:</w:t>
      </w:r>
    </w:p>
    <w:p w14:paraId="00000315">
      <w:pPr>
        <w:spacing w:after="60" w:line="240" w:lineRule="auto"/>
      </w:pPr>
      <w:r>
        <w:drawing>
          <wp:inline distT="114300" distB="114300" distL="114300" distR="114300">
            <wp:extent cx="5746115"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srcRect/>
                    <a:stretch>
                      <a:fillRect/>
                    </a:stretch>
                  </pic:blipFill>
                  <pic:spPr>
                    <a:xfrm>
                      <a:off x="0" y="0"/>
                      <a:ext cx="5746440" cy="4191000"/>
                    </a:xfrm>
                    <a:prstGeom prst="rect">
                      <a:avLst/>
                    </a:prstGeom>
                  </pic:spPr>
                </pic:pic>
              </a:graphicData>
            </a:graphic>
          </wp:inline>
        </w:drawing>
      </w:r>
    </w:p>
    <w:p w14:paraId="00000316">
      <w:pPr>
        <w:spacing w:after="60" w:line="240" w:lineRule="auto"/>
      </w:pPr>
    </w:p>
    <w:p w14:paraId="00000317">
      <w:pPr>
        <w:pStyle w:val="4"/>
      </w:pPr>
      <w:bookmarkStart w:id="28" w:name="_49x2ik5" w:colFirst="0" w:colLast="0"/>
      <w:bookmarkEnd w:id="28"/>
      <w:r>
        <w:rPr>
          <w:rtl w:val="0"/>
        </w:rPr>
        <w:t>2.2 Data Dictionary</w:t>
      </w:r>
    </w:p>
    <w:p w14:paraId="00000318">
      <w:pPr>
        <w:spacing w:after="60" w:line="240" w:lineRule="auto"/>
        <w:rPr>
          <w:i/>
          <w:color w:val="0000FF"/>
        </w:rPr>
      </w:pPr>
    </w:p>
    <w:tbl>
      <w:tblPr>
        <w:tblStyle w:val="24"/>
        <w:tblW w:w="904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40"/>
        <w:gridCol w:w="2700"/>
        <w:gridCol w:w="2326"/>
        <w:gridCol w:w="920"/>
        <w:gridCol w:w="1659"/>
      </w:tblGrid>
      <w:tr w14:paraId="147BA2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FFE8E1"/>
          </w:tcPr>
          <w:p w14:paraId="00000319">
            <w:pPr>
              <w:rPr>
                <w:rFonts w:ascii="Calibri" w:hAnsi="Calibri" w:eastAsia="Calibri" w:cs="Calibri"/>
                <w:b/>
              </w:rPr>
            </w:pPr>
            <w:r>
              <w:rPr>
                <w:rFonts w:ascii="Calibri" w:hAnsi="Calibri" w:eastAsia="Calibri" w:cs="Calibri"/>
                <w:b/>
                <w:rtl w:val="0"/>
              </w:rPr>
              <w:t>Data Element</w:t>
            </w:r>
          </w:p>
        </w:tc>
        <w:tc>
          <w:tcPr>
            <w:shd w:val="clear" w:color="auto" w:fill="FFE8E1"/>
          </w:tcPr>
          <w:p w14:paraId="0000031A">
            <w:pPr>
              <w:jc w:val="center"/>
              <w:rPr>
                <w:rFonts w:ascii="Calibri" w:hAnsi="Calibri" w:eastAsia="Calibri" w:cs="Calibri"/>
                <w:b/>
              </w:rPr>
            </w:pPr>
            <w:r>
              <w:rPr>
                <w:rFonts w:ascii="Calibri" w:hAnsi="Calibri" w:eastAsia="Calibri" w:cs="Calibri"/>
                <w:b/>
                <w:rtl w:val="0"/>
              </w:rPr>
              <w:t>Description</w:t>
            </w:r>
          </w:p>
        </w:tc>
        <w:tc>
          <w:tcPr>
            <w:shd w:val="clear" w:color="auto" w:fill="FFE8E1"/>
          </w:tcPr>
          <w:p w14:paraId="0000031B">
            <w:pPr>
              <w:jc w:val="center"/>
              <w:rPr>
                <w:rFonts w:ascii="Calibri" w:hAnsi="Calibri" w:eastAsia="Calibri" w:cs="Calibri"/>
                <w:b/>
              </w:rPr>
            </w:pPr>
            <w:r>
              <w:rPr>
                <w:rFonts w:ascii="Calibri" w:hAnsi="Calibri" w:eastAsia="Calibri" w:cs="Calibri"/>
                <w:b/>
                <w:rtl w:val="0"/>
              </w:rPr>
              <w:t>Composition or Data Type</w:t>
            </w:r>
          </w:p>
        </w:tc>
        <w:tc>
          <w:tcPr>
            <w:shd w:val="clear" w:color="auto" w:fill="FFE8E1"/>
          </w:tcPr>
          <w:p w14:paraId="0000031C">
            <w:pPr>
              <w:jc w:val="center"/>
              <w:rPr>
                <w:rFonts w:ascii="Calibri" w:hAnsi="Calibri" w:eastAsia="Calibri" w:cs="Calibri"/>
                <w:b/>
              </w:rPr>
            </w:pPr>
            <w:r>
              <w:rPr>
                <w:rFonts w:ascii="Calibri" w:hAnsi="Calibri" w:eastAsia="Calibri" w:cs="Calibri"/>
                <w:b/>
                <w:rtl w:val="0"/>
              </w:rPr>
              <w:t>Length</w:t>
            </w:r>
          </w:p>
        </w:tc>
        <w:tc>
          <w:tcPr>
            <w:shd w:val="clear" w:color="auto" w:fill="FFE8E1"/>
          </w:tcPr>
          <w:p w14:paraId="0000031D">
            <w:pPr>
              <w:jc w:val="center"/>
              <w:rPr>
                <w:rFonts w:ascii="Calibri" w:hAnsi="Calibri" w:eastAsia="Calibri" w:cs="Calibri"/>
                <w:b/>
              </w:rPr>
            </w:pPr>
            <w:r>
              <w:rPr>
                <w:rFonts w:ascii="Calibri" w:hAnsi="Calibri" w:eastAsia="Calibri" w:cs="Calibri"/>
                <w:b/>
                <w:rtl w:val="0"/>
              </w:rPr>
              <w:t>Values</w:t>
            </w:r>
          </w:p>
        </w:tc>
      </w:tr>
      <w:tr w14:paraId="46BE1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1E">
            <w:pPr>
              <w:spacing w:after="0"/>
              <w:rPr>
                <w:rFonts w:ascii="Calibri" w:hAnsi="Calibri" w:eastAsia="Calibri" w:cs="Calibri"/>
                <w:color w:val="000000"/>
              </w:rPr>
            </w:pPr>
          </w:p>
        </w:tc>
        <w:tc>
          <w:tcPr>
            <w:shd w:val="clear" w:color="auto" w:fill="auto"/>
          </w:tcPr>
          <w:p w14:paraId="0000031F">
            <w:pPr>
              <w:spacing w:after="0"/>
              <w:jc w:val="both"/>
              <w:rPr>
                <w:rFonts w:ascii="Calibri" w:hAnsi="Calibri" w:eastAsia="Calibri" w:cs="Calibri"/>
                <w:color w:val="000000"/>
              </w:rPr>
            </w:pPr>
          </w:p>
        </w:tc>
        <w:tc>
          <w:p w14:paraId="00000320">
            <w:pPr>
              <w:spacing w:after="0"/>
              <w:rPr>
                <w:rFonts w:ascii="Calibri" w:hAnsi="Calibri" w:eastAsia="Calibri" w:cs="Calibri"/>
                <w:color w:val="000000"/>
              </w:rPr>
            </w:pPr>
          </w:p>
        </w:tc>
        <w:tc>
          <w:p w14:paraId="00000321">
            <w:pPr>
              <w:spacing w:after="0"/>
              <w:rPr>
                <w:rFonts w:ascii="Calibri" w:hAnsi="Calibri" w:eastAsia="Calibri" w:cs="Calibri"/>
                <w:color w:val="000000"/>
              </w:rPr>
            </w:pPr>
          </w:p>
        </w:tc>
        <w:tc>
          <w:p w14:paraId="00000322">
            <w:pPr>
              <w:spacing w:after="0"/>
              <w:rPr>
                <w:rFonts w:ascii="Calibri" w:hAnsi="Calibri" w:eastAsia="Calibri" w:cs="Calibri"/>
                <w:color w:val="000000"/>
              </w:rPr>
            </w:pPr>
          </w:p>
        </w:tc>
      </w:tr>
      <w:tr w14:paraId="31A0C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23">
            <w:pPr>
              <w:spacing w:after="0"/>
              <w:rPr>
                <w:rFonts w:ascii="Calibri" w:hAnsi="Calibri" w:eastAsia="Calibri" w:cs="Calibri"/>
                <w:color w:val="000000"/>
              </w:rPr>
            </w:pPr>
          </w:p>
        </w:tc>
        <w:tc>
          <w:tcPr>
            <w:shd w:val="clear" w:color="auto" w:fill="auto"/>
          </w:tcPr>
          <w:p w14:paraId="00000324">
            <w:pPr>
              <w:spacing w:after="0"/>
              <w:jc w:val="both"/>
              <w:rPr>
                <w:rFonts w:ascii="Calibri" w:hAnsi="Calibri" w:eastAsia="Calibri" w:cs="Calibri"/>
                <w:color w:val="000000"/>
              </w:rPr>
            </w:pPr>
          </w:p>
        </w:tc>
        <w:tc>
          <w:p w14:paraId="00000325">
            <w:pPr>
              <w:spacing w:after="0"/>
              <w:rPr>
                <w:rFonts w:ascii="Calibri" w:hAnsi="Calibri" w:eastAsia="Calibri" w:cs="Calibri"/>
                <w:color w:val="000000"/>
              </w:rPr>
            </w:pPr>
          </w:p>
        </w:tc>
        <w:tc>
          <w:p w14:paraId="00000326">
            <w:pPr>
              <w:spacing w:after="0"/>
              <w:rPr>
                <w:rFonts w:ascii="Calibri" w:hAnsi="Calibri" w:eastAsia="Calibri" w:cs="Calibri"/>
                <w:color w:val="000000"/>
              </w:rPr>
            </w:pPr>
          </w:p>
        </w:tc>
        <w:tc>
          <w:p w14:paraId="00000327">
            <w:pPr>
              <w:spacing w:after="0"/>
              <w:rPr>
                <w:rFonts w:ascii="Calibri" w:hAnsi="Calibri" w:eastAsia="Calibri" w:cs="Calibri"/>
                <w:color w:val="000000"/>
              </w:rPr>
            </w:pPr>
          </w:p>
        </w:tc>
      </w:tr>
      <w:tr w14:paraId="467D7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28">
            <w:pPr>
              <w:spacing w:after="0"/>
              <w:rPr>
                <w:rFonts w:ascii="Calibri" w:hAnsi="Calibri" w:eastAsia="Calibri" w:cs="Calibri"/>
                <w:color w:val="000000"/>
              </w:rPr>
            </w:pPr>
          </w:p>
        </w:tc>
        <w:tc>
          <w:tcPr>
            <w:shd w:val="clear" w:color="auto" w:fill="auto"/>
          </w:tcPr>
          <w:p w14:paraId="00000329">
            <w:pPr>
              <w:spacing w:after="0"/>
              <w:jc w:val="both"/>
              <w:rPr>
                <w:rFonts w:ascii="Calibri" w:hAnsi="Calibri" w:eastAsia="Calibri" w:cs="Calibri"/>
                <w:color w:val="000000"/>
              </w:rPr>
            </w:pPr>
          </w:p>
        </w:tc>
        <w:tc>
          <w:p w14:paraId="0000032A">
            <w:pPr>
              <w:spacing w:after="0"/>
              <w:rPr>
                <w:rFonts w:ascii="Calibri" w:hAnsi="Calibri" w:eastAsia="Calibri" w:cs="Calibri"/>
                <w:color w:val="000000"/>
              </w:rPr>
            </w:pPr>
          </w:p>
        </w:tc>
        <w:tc>
          <w:p w14:paraId="0000032B">
            <w:pPr>
              <w:spacing w:after="0"/>
              <w:rPr>
                <w:rFonts w:ascii="Calibri" w:hAnsi="Calibri" w:eastAsia="Calibri" w:cs="Calibri"/>
                <w:color w:val="000000"/>
              </w:rPr>
            </w:pPr>
          </w:p>
        </w:tc>
        <w:tc>
          <w:p w14:paraId="0000032C">
            <w:pPr>
              <w:spacing w:after="0"/>
              <w:rPr>
                <w:rFonts w:ascii="Calibri" w:hAnsi="Calibri" w:eastAsia="Calibri" w:cs="Calibri"/>
                <w:color w:val="000000"/>
              </w:rPr>
            </w:pPr>
          </w:p>
        </w:tc>
      </w:tr>
      <w:tr w14:paraId="600E0B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2D">
            <w:pPr>
              <w:spacing w:after="0"/>
              <w:rPr>
                <w:rFonts w:ascii="Calibri" w:hAnsi="Calibri" w:eastAsia="Calibri" w:cs="Calibri"/>
                <w:color w:val="000000"/>
              </w:rPr>
            </w:pPr>
          </w:p>
        </w:tc>
        <w:tc>
          <w:tcPr>
            <w:shd w:val="clear" w:color="auto" w:fill="auto"/>
          </w:tcPr>
          <w:p w14:paraId="0000032E">
            <w:pPr>
              <w:spacing w:after="0"/>
              <w:jc w:val="both"/>
              <w:rPr>
                <w:rFonts w:ascii="Calibri" w:hAnsi="Calibri" w:eastAsia="Calibri" w:cs="Calibri"/>
                <w:color w:val="000000"/>
              </w:rPr>
            </w:pPr>
          </w:p>
        </w:tc>
        <w:tc>
          <w:p w14:paraId="0000032F">
            <w:pPr>
              <w:spacing w:after="0"/>
              <w:rPr>
                <w:rFonts w:ascii="Calibri" w:hAnsi="Calibri" w:eastAsia="Calibri" w:cs="Calibri"/>
                <w:color w:val="000000"/>
              </w:rPr>
            </w:pPr>
          </w:p>
        </w:tc>
        <w:tc>
          <w:p w14:paraId="00000330">
            <w:pPr>
              <w:spacing w:after="0"/>
              <w:rPr>
                <w:rFonts w:ascii="Calibri" w:hAnsi="Calibri" w:eastAsia="Calibri" w:cs="Calibri"/>
                <w:color w:val="000000"/>
              </w:rPr>
            </w:pPr>
          </w:p>
        </w:tc>
        <w:tc>
          <w:p w14:paraId="00000331">
            <w:pPr>
              <w:spacing w:after="0"/>
              <w:rPr>
                <w:rFonts w:ascii="Calibri" w:hAnsi="Calibri" w:eastAsia="Calibri" w:cs="Calibri"/>
                <w:color w:val="000000"/>
              </w:rPr>
            </w:pPr>
          </w:p>
        </w:tc>
      </w:tr>
      <w:tr w14:paraId="0F7E21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32">
            <w:pPr>
              <w:spacing w:after="0"/>
              <w:rPr>
                <w:rFonts w:ascii="Calibri" w:hAnsi="Calibri" w:eastAsia="Calibri" w:cs="Calibri"/>
                <w:color w:val="000000"/>
              </w:rPr>
            </w:pPr>
          </w:p>
        </w:tc>
        <w:tc>
          <w:tcPr>
            <w:shd w:val="clear" w:color="auto" w:fill="auto"/>
          </w:tcPr>
          <w:p w14:paraId="00000333">
            <w:pPr>
              <w:spacing w:after="0"/>
              <w:jc w:val="both"/>
              <w:rPr>
                <w:rFonts w:ascii="Calibri" w:hAnsi="Calibri" w:eastAsia="Calibri" w:cs="Calibri"/>
                <w:color w:val="000000"/>
              </w:rPr>
            </w:pPr>
          </w:p>
        </w:tc>
        <w:tc>
          <w:p w14:paraId="00000334">
            <w:pPr>
              <w:spacing w:after="0"/>
              <w:rPr>
                <w:rFonts w:ascii="Calibri" w:hAnsi="Calibri" w:eastAsia="Calibri" w:cs="Calibri"/>
                <w:color w:val="000000"/>
              </w:rPr>
            </w:pPr>
          </w:p>
        </w:tc>
        <w:tc>
          <w:p w14:paraId="00000335">
            <w:pPr>
              <w:spacing w:after="0"/>
              <w:rPr>
                <w:rFonts w:ascii="Calibri" w:hAnsi="Calibri" w:eastAsia="Calibri" w:cs="Calibri"/>
                <w:color w:val="000000"/>
              </w:rPr>
            </w:pPr>
          </w:p>
        </w:tc>
        <w:tc>
          <w:p w14:paraId="00000336">
            <w:pPr>
              <w:spacing w:after="0"/>
              <w:rPr>
                <w:rFonts w:ascii="Calibri" w:hAnsi="Calibri" w:eastAsia="Calibri" w:cs="Calibri"/>
                <w:color w:val="000000"/>
              </w:rPr>
            </w:pPr>
          </w:p>
        </w:tc>
      </w:tr>
      <w:tr w14:paraId="7B38F4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37">
            <w:pPr>
              <w:spacing w:after="0"/>
              <w:rPr>
                <w:rFonts w:ascii="Calibri" w:hAnsi="Calibri" w:eastAsia="Calibri" w:cs="Calibri"/>
                <w:color w:val="000000"/>
              </w:rPr>
            </w:pPr>
          </w:p>
        </w:tc>
        <w:tc>
          <w:tcPr>
            <w:shd w:val="clear" w:color="auto" w:fill="auto"/>
          </w:tcPr>
          <w:p w14:paraId="00000338">
            <w:pPr>
              <w:spacing w:after="0"/>
              <w:jc w:val="both"/>
              <w:rPr>
                <w:rFonts w:ascii="Calibri" w:hAnsi="Calibri" w:eastAsia="Calibri" w:cs="Calibri"/>
                <w:color w:val="000000"/>
              </w:rPr>
            </w:pPr>
          </w:p>
        </w:tc>
        <w:tc>
          <w:p w14:paraId="00000339">
            <w:pPr>
              <w:spacing w:after="0"/>
              <w:rPr>
                <w:rFonts w:ascii="Calibri" w:hAnsi="Calibri" w:eastAsia="Calibri" w:cs="Calibri"/>
                <w:color w:val="000000"/>
              </w:rPr>
            </w:pPr>
          </w:p>
        </w:tc>
        <w:tc>
          <w:p w14:paraId="0000033A">
            <w:pPr>
              <w:spacing w:after="0"/>
              <w:rPr>
                <w:rFonts w:ascii="Calibri" w:hAnsi="Calibri" w:eastAsia="Calibri" w:cs="Calibri"/>
                <w:color w:val="000000"/>
              </w:rPr>
            </w:pPr>
          </w:p>
        </w:tc>
        <w:tc>
          <w:p w14:paraId="0000033B">
            <w:pPr>
              <w:spacing w:after="0"/>
              <w:rPr>
                <w:rFonts w:ascii="Calibri" w:hAnsi="Calibri" w:eastAsia="Calibri" w:cs="Calibri"/>
                <w:color w:val="000000"/>
              </w:rPr>
            </w:pPr>
          </w:p>
        </w:tc>
      </w:tr>
      <w:tr w14:paraId="5C737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3C">
            <w:pPr>
              <w:spacing w:after="0"/>
              <w:rPr>
                <w:rFonts w:ascii="Calibri" w:hAnsi="Calibri" w:eastAsia="Calibri" w:cs="Calibri"/>
                <w:color w:val="000000"/>
              </w:rPr>
            </w:pPr>
          </w:p>
        </w:tc>
        <w:tc>
          <w:tcPr>
            <w:shd w:val="clear" w:color="auto" w:fill="auto"/>
          </w:tcPr>
          <w:p w14:paraId="0000033D">
            <w:pPr>
              <w:spacing w:after="0"/>
              <w:jc w:val="both"/>
              <w:rPr>
                <w:rFonts w:ascii="Calibri" w:hAnsi="Calibri" w:eastAsia="Calibri" w:cs="Calibri"/>
                <w:color w:val="000000"/>
              </w:rPr>
            </w:pPr>
          </w:p>
        </w:tc>
        <w:tc>
          <w:p w14:paraId="0000033E">
            <w:pPr>
              <w:spacing w:after="0"/>
              <w:rPr>
                <w:rFonts w:ascii="Calibri" w:hAnsi="Calibri" w:eastAsia="Calibri" w:cs="Calibri"/>
                <w:color w:val="000000"/>
              </w:rPr>
            </w:pPr>
          </w:p>
        </w:tc>
        <w:tc>
          <w:p w14:paraId="0000033F">
            <w:pPr>
              <w:spacing w:after="0"/>
              <w:rPr>
                <w:rFonts w:ascii="Calibri" w:hAnsi="Calibri" w:eastAsia="Calibri" w:cs="Calibri"/>
                <w:color w:val="000000"/>
              </w:rPr>
            </w:pPr>
          </w:p>
        </w:tc>
        <w:tc>
          <w:p w14:paraId="00000340">
            <w:pPr>
              <w:spacing w:after="0"/>
              <w:rPr>
                <w:rFonts w:ascii="Calibri" w:hAnsi="Calibri" w:eastAsia="Calibri" w:cs="Calibri"/>
                <w:color w:val="000000"/>
              </w:rPr>
            </w:pPr>
          </w:p>
        </w:tc>
      </w:tr>
      <w:tr w14:paraId="29EC4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41">
            <w:pPr>
              <w:spacing w:after="0"/>
              <w:rPr>
                <w:rFonts w:ascii="Calibri" w:hAnsi="Calibri" w:eastAsia="Calibri" w:cs="Calibri"/>
                <w:color w:val="000000"/>
              </w:rPr>
            </w:pPr>
          </w:p>
        </w:tc>
        <w:tc>
          <w:tcPr>
            <w:shd w:val="clear" w:color="auto" w:fill="auto"/>
          </w:tcPr>
          <w:p w14:paraId="00000342">
            <w:pPr>
              <w:spacing w:after="0"/>
              <w:jc w:val="both"/>
              <w:rPr>
                <w:rFonts w:ascii="Calibri" w:hAnsi="Calibri" w:eastAsia="Calibri" w:cs="Calibri"/>
                <w:color w:val="000000"/>
              </w:rPr>
            </w:pPr>
          </w:p>
        </w:tc>
        <w:tc>
          <w:p w14:paraId="00000343">
            <w:pPr>
              <w:spacing w:after="0"/>
              <w:rPr>
                <w:rFonts w:ascii="Calibri" w:hAnsi="Calibri" w:eastAsia="Calibri" w:cs="Calibri"/>
                <w:color w:val="000000"/>
              </w:rPr>
            </w:pPr>
          </w:p>
        </w:tc>
        <w:tc>
          <w:p w14:paraId="00000344">
            <w:pPr>
              <w:spacing w:after="0"/>
              <w:rPr>
                <w:rFonts w:ascii="Calibri" w:hAnsi="Calibri" w:eastAsia="Calibri" w:cs="Calibri"/>
                <w:color w:val="000000"/>
              </w:rPr>
            </w:pPr>
          </w:p>
        </w:tc>
        <w:tc>
          <w:p w14:paraId="00000345">
            <w:pPr>
              <w:spacing w:after="0"/>
              <w:rPr>
                <w:rFonts w:ascii="Calibri" w:hAnsi="Calibri" w:eastAsia="Calibri" w:cs="Calibri"/>
                <w:color w:val="000000"/>
              </w:rPr>
            </w:pPr>
          </w:p>
        </w:tc>
      </w:tr>
      <w:tr w14:paraId="0979D2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46">
            <w:pPr>
              <w:spacing w:after="0"/>
              <w:rPr>
                <w:rFonts w:ascii="Calibri" w:hAnsi="Calibri" w:eastAsia="Calibri" w:cs="Calibri"/>
                <w:color w:val="000000"/>
              </w:rPr>
            </w:pPr>
          </w:p>
        </w:tc>
        <w:tc>
          <w:tcPr>
            <w:shd w:val="clear" w:color="auto" w:fill="auto"/>
          </w:tcPr>
          <w:p w14:paraId="00000347">
            <w:pPr>
              <w:spacing w:after="0"/>
              <w:jc w:val="both"/>
              <w:rPr>
                <w:rFonts w:ascii="Calibri" w:hAnsi="Calibri" w:eastAsia="Calibri" w:cs="Calibri"/>
                <w:color w:val="000000"/>
              </w:rPr>
            </w:pPr>
          </w:p>
        </w:tc>
        <w:tc>
          <w:p w14:paraId="00000348">
            <w:pPr>
              <w:spacing w:after="0"/>
              <w:rPr>
                <w:rFonts w:ascii="Calibri" w:hAnsi="Calibri" w:eastAsia="Calibri" w:cs="Calibri"/>
                <w:color w:val="000000"/>
              </w:rPr>
            </w:pPr>
          </w:p>
        </w:tc>
        <w:tc>
          <w:p w14:paraId="00000349">
            <w:pPr>
              <w:spacing w:after="0"/>
              <w:rPr>
                <w:rFonts w:ascii="Calibri" w:hAnsi="Calibri" w:eastAsia="Calibri" w:cs="Calibri"/>
                <w:color w:val="000000"/>
              </w:rPr>
            </w:pPr>
          </w:p>
        </w:tc>
        <w:tc>
          <w:p w14:paraId="0000034A">
            <w:pPr>
              <w:spacing w:after="0"/>
              <w:rPr>
                <w:rFonts w:ascii="Calibri" w:hAnsi="Calibri" w:eastAsia="Calibri" w:cs="Calibri"/>
                <w:color w:val="000000"/>
              </w:rPr>
            </w:pPr>
          </w:p>
        </w:tc>
      </w:tr>
      <w:tr w14:paraId="69226D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4B">
            <w:pPr>
              <w:spacing w:after="0"/>
              <w:rPr>
                <w:rFonts w:ascii="Calibri" w:hAnsi="Calibri" w:eastAsia="Calibri" w:cs="Calibri"/>
                <w:color w:val="000000"/>
              </w:rPr>
            </w:pPr>
          </w:p>
        </w:tc>
        <w:tc>
          <w:tcPr>
            <w:shd w:val="clear" w:color="auto" w:fill="auto"/>
          </w:tcPr>
          <w:p w14:paraId="0000034C">
            <w:pPr>
              <w:spacing w:after="0"/>
              <w:jc w:val="both"/>
              <w:rPr>
                <w:rFonts w:ascii="Calibri" w:hAnsi="Calibri" w:eastAsia="Calibri" w:cs="Calibri"/>
                <w:color w:val="000000"/>
              </w:rPr>
            </w:pPr>
          </w:p>
        </w:tc>
        <w:tc>
          <w:p w14:paraId="0000034D">
            <w:pPr>
              <w:spacing w:after="0"/>
              <w:rPr>
                <w:rFonts w:ascii="Calibri" w:hAnsi="Calibri" w:eastAsia="Calibri" w:cs="Calibri"/>
                <w:color w:val="000000"/>
              </w:rPr>
            </w:pPr>
          </w:p>
        </w:tc>
        <w:tc>
          <w:p w14:paraId="0000034E">
            <w:pPr>
              <w:spacing w:after="0"/>
              <w:rPr>
                <w:rFonts w:ascii="Calibri" w:hAnsi="Calibri" w:eastAsia="Calibri" w:cs="Calibri"/>
                <w:color w:val="000000"/>
              </w:rPr>
            </w:pPr>
          </w:p>
        </w:tc>
        <w:tc>
          <w:p w14:paraId="0000034F">
            <w:pPr>
              <w:spacing w:after="0"/>
              <w:rPr>
                <w:rFonts w:ascii="Calibri" w:hAnsi="Calibri" w:eastAsia="Calibri" w:cs="Calibri"/>
                <w:color w:val="000000"/>
              </w:rPr>
            </w:pPr>
          </w:p>
        </w:tc>
      </w:tr>
      <w:tr w14:paraId="089FD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50">
            <w:pPr>
              <w:spacing w:after="0"/>
              <w:rPr>
                <w:rFonts w:ascii="Calibri" w:hAnsi="Calibri" w:eastAsia="Calibri" w:cs="Calibri"/>
                <w:color w:val="000000"/>
              </w:rPr>
            </w:pPr>
          </w:p>
        </w:tc>
        <w:tc>
          <w:tcPr>
            <w:shd w:val="clear" w:color="auto" w:fill="auto"/>
          </w:tcPr>
          <w:p w14:paraId="00000351">
            <w:pPr>
              <w:spacing w:after="0"/>
              <w:jc w:val="both"/>
              <w:rPr>
                <w:rFonts w:ascii="Calibri" w:hAnsi="Calibri" w:eastAsia="Calibri" w:cs="Calibri"/>
                <w:color w:val="000000"/>
              </w:rPr>
            </w:pPr>
          </w:p>
        </w:tc>
        <w:tc>
          <w:p w14:paraId="00000352">
            <w:pPr>
              <w:spacing w:after="0"/>
              <w:rPr>
                <w:rFonts w:ascii="Calibri" w:hAnsi="Calibri" w:eastAsia="Calibri" w:cs="Calibri"/>
                <w:color w:val="000000"/>
              </w:rPr>
            </w:pPr>
          </w:p>
        </w:tc>
        <w:tc>
          <w:p w14:paraId="00000353">
            <w:pPr>
              <w:spacing w:after="0"/>
              <w:rPr>
                <w:rFonts w:ascii="Calibri" w:hAnsi="Calibri" w:eastAsia="Calibri" w:cs="Calibri"/>
                <w:color w:val="000000"/>
              </w:rPr>
            </w:pPr>
          </w:p>
        </w:tc>
        <w:tc>
          <w:p w14:paraId="00000354">
            <w:pPr>
              <w:spacing w:after="0"/>
              <w:rPr>
                <w:rFonts w:ascii="Calibri" w:hAnsi="Calibri" w:eastAsia="Calibri" w:cs="Calibri"/>
                <w:color w:val="000000"/>
              </w:rPr>
            </w:pPr>
          </w:p>
        </w:tc>
      </w:tr>
      <w:tr w14:paraId="50ACD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55">
            <w:pPr>
              <w:spacing w:after="0"/>
              <w:rPr>
                <w:rFonts w:ascii="Calibri" w:hAnsi="Calibri" w:eastAsia="Calibri" w:cs="Calibri"/>
                <w:color w:val="000000"/>
              </w:rPr>
            </w:pPr>
          </w:p>
        </w:tc>
        <w:tc>
          <w:tcPr>
            <w:shd w:val="clear" w:color="auto" w:fill="auto"/>
          </w:tcPr>
          <w:p w14:paraId="00000356">
            <w:pPr>
              <w:spacing w:after="0"/>
              <w:jc w:val="both"/>
              <w:rPr>
                <w:rFonts w:ascii="Calibri" w:hAnsi="Calibri" w:eastAsia="Calibri" w:cs="Calibri"/>
                <w:color w:val="000000"/>
              </w:rPr>
            </w:pPr>
          </w:p>
        </w:tc>
        <w:tc>
          <w:p w14:paraId="00000357">
            <w:pPr>
              <w:spacing w:after="0"/>
              <w:rPr>
                <w:rFonts w:ascii="Calibri" w:hAnsi="Calibri" w:eastAsia="Calibri" w:cs="Calibri"/>
                <w:color w:val="000000"/>
              </w:rPr>
            </w:pPr>
          </w:p>
        </w:tc>
        <w:tc>
          <w:p w14:paraId="00000358">
            <w:pPr>
              <w:spacing w:after="0"/>
              <w:rPr>
                <w:rFonts w:ascii="Calibri" w:hAnsi="Calibri" w:eastAsia="Calibri" w:cs="Calibri"/>
                <w:color w:val="000000"/>
              </w:rPr>
            </w:pPr>
          </w:p>
        </w:tc>
        <w:tc>
          <w:p w14:paraId="00000359">
            <w:pPr>
              <w:spacing w:after="0"/>
              <w:rPr>
                <w:rFonts w:ascii="Calibri" w:hAnsi="Calibri" w:eastAsia="Calibri" w:cs="Calibri"/>
                <w:color w:val="000000"/>
              </w:rPr>
            </w:pPr>
          </w:p>
        </w:tc>
      </w:tr>
      <w:tr w14:paraId="3C35C5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5A">
            <w:pPr>
              <w:spacing w:after="0"/>
              <w:rPr>
                <w:rFonts w:ascii="Calibri" w:hAnsi="Calibri" w:eastAsia="Calibri" w:cs="Calibri"/>
                <w:color w:val="000000"/>
              </w:rPr>
            </w:pPr>
          </w:p>
        </w:tc>
        <w:tc>
          <w:tcPr>
            <w:shd w:val="clear" w:color="auto" w:fill="auto"/>
          </w:tcPr>
          <w:p w14:paraId="0000035B">
            <w:pPr>
              <w:spacing w:after="0"/>
              <w:jc w:val="both"/>
              <w:rPr>
                <w:rFonts w:ascii="Calibri" w:hAnsi="Calibri" w:eastAsia="Calibri" w:cs="Calibri"/>
                <w:color w:val="000000"/>
              </w:rPr>
            </w:pPr>
          </w:p>
        </w:tc>
        <w:tc>
          <w:p w14:paraId="0000035C">
            <w:pPr>
              <w:spacing w:after="0"/>
              <w:rPr>
                <w:rFonts w:ascii="Calibri" w:hAnsi="Calibri" w:eastAsia="Calibri" w:cs="Calibri"/>
                <w:color w:val="000000"/>
              </w:rPr>
            </w:pPr>
          </w:p>
        </w:tc>
        <w:tc>
          <w:p w14:paraId="0000035D">
            <w:pPr>
              <w:spacing w:after="0"/>
              <w:rPr>
                <w:rFonts w:ascii="Calibri" w:hAnsi="Calibri" w:eastAsia="Calibri" w:cs="Calibri"/>
                <w:color w:val="000000"/>
              </w:rPr>
            </w:pPr>
          </w:p>
        </w:tc>
        <w:tc>
          <w:p w14:paraId="0000035E">
            <w:pPr>
              <w:spacing w:after="0"/>
              <w:rPr>
                <w:rFonts w:ascii="Calibri" w:hAnsi="Calibri" w:eastAsia="Calibri" w:cs="Calibri"/>
                <w:color w:val="000000"/>
              </w:rPr>
            </w:pPr>
          </w:p>
        </w:tc>
      </w:tr>
      <w:tr w14:paraId="0C403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5F">
            <w:pPr>
              <w:spacing w:after="0"/>
              <w:rPr>
                <w:rFonts w:ascii="Calibri" w:hAnsi="Calibri" w:eastAsia="Calibri" w:cs="Calibri"/>
                <w:color w:val="000000"/>
              </w:rPr>
            </w:pPr>
          </w:p>
        </w:tc>
        <w:tc>
          <w:tcPr>
            <w:shd w:val="clear" w:color="auto" w:fill="auto"/>
          </w:tcPr>
          <w:p w14:paraId="00000360">
            <w:pPr>
              <w:spacing w:after="0"/>
              <w:jc w:val="both"/>
              <w:rPr>
                <w:rFonts w:ascii="Calibri" w:hAnsi="Calibri" w:eastAsia="Calibri" w:cs="Calibri"/>
                <w:color w:val="000000"/>
              </w:rPr>
            </w:pPr>
          </w:p>
        </w:tc>
        <w:tc>
          <w:p w14:paraId="00000361">
            <w:pPr>
              <w:spacing w:after="0"/>
              <w:rPr>
                <w:rFonts w:ascii="Calibri" w:hAnsi="Calibri" w:eastAsia="Calibri" w:cs="Calibri"/>
                <w:color w:val="000000"/>
              </w:rPr>
            </w:pPr>
          </w:p>
        </w:tc>
        <w:tc>
          <w:p w14:paraId="00000362">
            <w:pPr>
              <w:spacing w:after="0"/>
              <w:rPr>
                <w:rFonts w:ascii="Calibri" w:hAnsi="Calibri" w:eastAsia="Calibri" w:cs="Calibri"/>
                <w:color w:val="000000"/>
              </w:rPr>
            </w:pPr>
          </w:p>
        </w:tc>
        <w:tc>
          <w:p w14:paraId="00000363">
            <w:pPr>
              <w:spacing w:after="0"/>
              <w:rPr>
                <w:rFonts w:ascii="Calibri" w:hAnsi="Calibri" w:eastAsia="Calibri" w:cs="Calibri"/>
                <w:color w:val="000000"/>
              </w:rPr>
            </w:pPr>
          </w:p>
        </w:tc>
      </w:tr>
      <w:tr w14:paraId="1769F3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64">
            <w:pPr>
              <w:spacing w:after="0"/>
              <w:rPr>
                <w:rFonts w:ascii="Calibri" w:hAnsi="Calibri" w:eastAsia="Calibri" w:cs="Calibri"/>
                <w:color w:val="000000"/>
              </w:rPr>
            </w:pPr>
          </w:p>
        </w:tc>
        <w:tc>
          <w:tcPr>
            <w:shd w:val="clear" w:color="auto" w:fill="auto"/>
          </w:tcPr>
          <w:p w14:paraId="00000365">
            <w:pPr>
              <w:spacing w:after="0"/>
              <w:jc w:val="both"/>
              <w:rPr>
                <w:rFonts w:ascii="Calibri" w:hAnsi="Calibri" w:eastAsia="Calibri" w:cs="Calibri"/>
                <w:color w:val="000000"/>
              </w:rPr>
            </w:pPr>
          </w:p>
        </w:tc>
        <w:tc>
          <w:p w14:paraId="00000366">
            <w:pPr>
              <w:spacing w:after="0"/>
              <w:rPr>
                <w:rFonts w:ascii="Calibri" w:hAnsi="Calibri" w:eastAsia="Calibri" w:cs="Calibri"/>
                <w:color w:val="000000"/>
              </w:rPr>
            </w:pPr>
          </w:p>
        </w:tc>
        <w:tc>
          <w:p w14:paraId="00000367">
            <w:pPr>
              <w:spacing w:after="0"/>
              <w:rPr>
                <w:rFonts w:ascii="Calibri" w:hAnsi="Calibri" w:eastAsia="Calibri" w:cs="Calibri"/>
                <w:color w:val="000000"/>
              </w:rPr>
            </w:pPr>
          </w:p>
        </w:tc>
        <w:tc>
          <w:p w14:paraId="00000368">
            <w:pPr>
              <w:spacing w:after="0"/>
              <w:rPr>
                <w:rFonts w:ascii="Calibri" w:hAnsi="Calibri" w:eastAsia="Calibri" w:cs="Calibri"/>
                <w:color w:val="000000"/>
              </w:rPr>
            </w:pPr>
          </w:p>
        </w:tc>
      </w:tr>
      <w:tr w14:paraId="6CC2C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69">
            <w:pPr>
              <w:spacing w:after="0"/>
              <w:rPr>
                <w:rFonts w:ascii="Calibri" w:hAnsi="Calibri" w:eastAsia="Calibri" w:cs="Calibri"/>
                <w:color w:val="000000"/>
              </w:rPr>
            </w:pPr>
          </w:p>
        </w:tc>
        <w:tc>
          <w:tcPr>
            <w:shd w:val="clear" w:color="auto" w:fill="auto"/>
          </w:tcPr>
          <w:p w14:paraId="0000036A">
            <w:pPr>
              <w:spacing w:after="0"/>
              <w:jc w:val="both"/>
              <w:rPr>
                <w:rFonts w:ascii="Calibri" w:hAnsi="Calibri" w:eastAsia="Calibri" w:cs="Calibri"/>
                <w:color w:val="000000"/>
              </w:rPr>
            </w:pPr>
          </w:p>
        </w:tc>
        <w:tc>
          <w:p w14:paraId="0000036B">
            <w:pPr>
              <w:spacing w:after="0"/>
              <w:rPr>
                <w:rFonts w:ascii="Calibri" w:hAnsi="Calibri" w:eastAsia="Calibri" w:cs="Calibri"/>
                <w:color w:val="000000"/>
              </w:rPr>
            </w:pPr>
          </w:p>
        </w:tc>
        <w:tc>
          <w:p w14:paraId="0000036C">
            <w:pPr>
              <w:spacing w:after="0"/>
              <w:rPr>
                <w:rFonts w:ascii="Calibri" w:hAnsi="Calibri" w:eastAsia="Calibri" w:cs="Calibri"/>
                <w:color w:val="000000"/>
              </w:rPr>
            </w:pPr>
          </w:p>
        </w:tc>
        <w:tc>
          <w:p w14:paraId="0000036D">
            <w:pPr>
              <w:spacing w:after="0"/>
              <w:rPr>
                <w:rFonts w:ascii="Calibri" w:hAnsi="Calibri" w:eastAsia="Calibri" w:cs="Calibri"/>
                <w:color w:val="000000"/>
              </w:rPr>
            </w:pPr>
          </w:p>
        </w:tc>
      </w:tr>
      <w:tr w14:paraId="4904C3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6E">
            <w:pPr>
              <w:spacing w:after="0"/>
              <w:rPr>
                <w:rFonts w:ascii="Calibri" w:hAnsi="Calibri" w:eastAsia="Calibri" w:cs="Calibri"/>
                <w:color w:val="000000"/>
              </w:rPr>
            </w:pPr>
          </w:p>
        </w:tc>
        <w:tc>
          <w:tcPr>
            <w:shd w:val="clear" w:color="auto" w:fill="auto"/>
          </w:tcPr>
          <w:p w14:paraId="0000036F">
            <w:pPr>
              <w:spacing w:after="0"/>
              <w:jc w:val="both"/>
              <w:rPr>
                <w:rFonts w:ascii="Calibri" w:hAnsi="Calibri" w:eastAsia="Calibri" w:cs="Calibri"/>
                <w:color w:val="000000"/>
              </w:rPr>
            </w:pPr>
          </w:p>
        </w:tc>
        <w:tc>
          <w:p w14:paraId="00000370">
            <w:pPr>
              <w:spacing w:after="0"/>
              <w:rPr>
                <w:rFonts w:ascii="Calibri" w:hAnsi="Calibri" w:eastAsia="Calibri" w:cs="Calibri"/>
                <w:color w:val="000000"/>
              </w:rPr>
            </w:pPr>
          </w:p>
        </w:tc>
        <w:tc>
          <w:p w14:paraId="00000371">
            <w:pPr>
              <w:spacing w:after="0"/>
              <w:rPr>
                <w:rFonts w:ascii="Calibri" w:hAnsi="Calibri" w:eastAsia="Calibri" w:cs="Calibri"/>
                <w:color w:val="000000"/>
              </w:rPr>
            </w:pPr>
          </w:p>
        </w:tc>
        <w:tc>
          <w:p w14:paraId="00000372">
            <w:pPr>
              <w:spacing w:after="0"/>
              <w:rPr>
                <w:rFonts w:ascii="Calibri" w:hAnsi="Calibri" w:eastAsia="Calibri" w:cs="Calibri"/>
                <w:color w:val="000000"/>
              </w:rPr>
            </w:pPr>
          </w:p>
        </w:tc>
      </w:tr>
      <w:tr w14:paraId="2E3E5E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73">
            <w:pPr>
              <w:spacing w:after="0"/>
              <w:rPr>
                <w:rFonts w:ascii="Calibri" w:hAnsi="Calibri" w:eastAsia="Calibri" w:cs="Calibri"/>
                <w:color w:val="000000"/>
              </w:rPr>
            </w:pPr>
          </w:p>
        </w:tc>
        <w:tc>
          <w:tcPr>
            <w:shd w:val="clear" w:color="auto" w:fill="auto"/>
          </w:tcPr>
          <w:p w14:paraId="00000374">
            <w:pPr>
              <w:spacing w:after="0"/>
              <w:jc w:val="both"/>
              <w:rPr>
                <w:rFonts w:ascii="Calibri" w:hAnsi="Calibri" w:eastAsia="Calibri" w:cs="Calibri"/>
                <w:color w:val="000000"/>
              </w:rPr>
            </w:pPr>
          </w:p>
        </w:tc>
        <w:tc>
          <w:p w14:paraId="00000375">
            <w:pPr>
              <w:spacing w:after="0"/>
              <w:rPr>
                <w:rFonts w:ascii="Calibri" w:hAnsi="Calibri" w:eastAsia="Calibri" w:cs="Calibri"/>
                <w:color w:val="000000"/>
              </w:rPr>
            </w:pPr>
          </w:p>
        </w:tc>
        <w:tc>
          <w:p w14:paraId="00000376">
            <w:pPr>
              <w:spacing w:after="0"/>
              <w:rPr>
                <w:rFonts w:ascii="Calibri" w:hAnsi="Calibri" w:eastAsia="Calibri" w:cs="Calibri"/>
                <w:color w:val="000000"/>
              </w:rPr>
            </w:pPr>
          </w:p>
        </w:tc>
        <w:tc>
          <w:p w14:paraId="00000377">
            <w:pPr>
              <w:spacing w:after="0"/>
              <w:rPr>
                <w:rFonts w:ascii="Calibri" w:hAnsi="Calibri" w:eastAsia="Calibri" w:cs="Calibri"/>
                <w:color w:val="000000"/>
              </w:rPr>
            </w:pPr>
          </w:p>
        </w:tc>
      </w:tr>
      <w:tr w14:paraId="68CBDA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78">
            <w:pPr>
              <w:spacing w:after="0"/>
              <w:rPr>
                <w:rFonts w:ascii="Calibri" w:hAnsi="Calibri" w:eastAsia="Calibri" w:cs="Calibri"/>
                <w:color w:val="000000"/>
              </w:rPr>
            </w:pPr>
          </w:p>
        </w:tc>
        <w:tc>
          <w:tcPr>
            <w:shd w:val="clear" w:color="auto" w:fill="auto"/>
          </w:tcPr>
          <w:p w14:paraId="00000379">
            <w:pPr>
              <w:spacing w:after="0"/>
              <w:jc w:val="both"/>
              <w:rPr>
                <w:rFonts w:ascii="Calibri" w:hAnsi="Calibri" w:eastAsia="Calibri" w:cs="Calibri"/>
                <w:color w:val="000000"/>
              </w:rPr>
            </w:pPr>
          </w:p>
        </w:tc>
        <w:tc>
          <w:p w14:paraId="0000037A">
            <w:pPr>
              <w:spacing w:after="0"/>
              <w:rPr>
                <w:rFonts w:ascii="Calibri" w:hAnsi="Calibri" w:eastAsia="Calibri" w:cs="Calibri"/>
                <w:color w:val="000000"/>
              </w:rPr>
            </w:pPr>
          </w:p>
        </w:tc>
        <w:tc>
          <w:p w14:paraId="0000037B">
            <w:pPr>
              <w:spacing w:after="0"/>
              <w:rPr>
                <w:rFonts w:ascii="Calibri" w:hAnsi="Calibri" w:eastAsia="Calibri" w:cs="Calibri"/>
                <w:color w:val="000000"/>
              </w:rPr>
            </w:pPr>
          </w:p>
        </w:tc>
        <w:tc>
          <w:p w14:paraId="0000037C">
            <w:pPr>
              <w:spacing w:after="0"/>
              <w:rPr>
                <w:rFonts w:ascii="Calibri" w:hAnsi="Calibri" w:eastAsia="Calibri" w:cs="Calibri"/>
                <w:color w:val="000000"/>
              </w:rPr>
            </w:pPr>
          </w:p>
        </w:tc>
      </w:tr>
      <w:tr w14:paraId="37696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7D">
            <w:pPr>
              <w:spacing w:after="0"/>
              <w:rPr>
                <w:rFonts w:ascii="Calibri" w:hAnsi="Calibri" w:eastAsia="Calibri" w:cs="Calibri"/>
                <w:color w:val="000000"/>
              </w:rPr>
            </w:pPr>
          </w:p>
        </w:tc>
        <w:tc>
          <w:tcPr>
            <w:shd w:val="clear" w:color="auto" w:fill="auto"/>
          </w:tcPr>
          <w:p w14:paraId="0000037E">
            <w:pPr>
              <w:spacing w:after="0"/>
              <w:jc w:val="both"/>
              <w:rPr>
                <w:rFonts w:ascii="Calibri" w:hAnsi="Calibri" w:eastAsia="Calibri" w:cs="Calibri"/>
                <w:color w:val="000000"/>
              </w:rPr>
            </w:pPr>
          </w:p>
        </w:tc>
        <w:tc>
          <w:p w14:paraId="0000037F">
            <w:pPr>
              <w:spacing w:after="0"/>
              <w:rPr>
                <w:rFonts w:ascii="Calibri" w:hAnsi="Calibri" w:eastAsia="Calibri" w:cs="Calibri"/>
                <w:color w:val="000000"/>
              </w:rPr>
            </w:pPr>
          </w:p>
        </w:tc>
        <w:tc>
          <w:p w14:paraId="00000380">
            <w:pPr>
              <w:spacing w:after="0"/>
              <w:rPr>
                <w:rFonts w:ascii="Calibri" w:hAnsi="Calibri" w:eastAsia="Calibri" w:cs="Calibri"/>
                <w:color w:val="000000"/>
              </w:rPr>
            </w:pPr>
          </w:p>
        </w:tc>
        <w:tc>
          <w:p w14:paraId="00000381">
            <w:pPr>
              <w:spacing w:after="0"/>
              <w:rPr>
                <w:rFonts w:ascii="Calibri" w:hAnsi="Calibri" w:eastAsia="Calibri" w:cs="Calibri"/>
                <w:color w:val="000000"/>
              </w:rPr>
            </w:pPr>
          </w:p>
        </w:tc>
      </w:tr>
      <w:tr w14:paraId="0738BB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82">
            <w:pPr>
              <w:spacing w:after="0"/>
              <w:rPr>
                <w:rFonts w:ascii="Calibri" w:hAnsi="Calibri" w:eastAsia="Calibri" w:cs="Calibri"/>
                <w:color w:val="000000"/>
              </w:rPr>
            </w:pPr>
          </w:p>
        </w:tc>
        <w:tc>
          <w:tcPr>
            <w:shd w:val="clear" w:color="auto" w:fill="auto"/>
          </w:tcPr>
          <w:p w14:paraId="00000383">
            <w:pPr>
              <w:spacing w:after="0"/>
              <w:jc w:val="both"/>
              <w:rPr>
                <w:rFonts w:ascii="Calibri" w:hAnsi="Calibri" w:eastAsia="Calibri" w:cs="Calibri"/>
                <w:color w:val="000000"/>
              </w:rPr>
            </w:pPr>
          </w:p>
        </w:tc>
        <w:tc>
          <w:p w14:paraId="00000384">
            <w:pPr>
              <w:spacing w:after="0"/>
              <w:rPr>
                <w:rFonts w:ascii="Calibri" w:hAnsi="Calibri" w:eastAsia="Calibri" w:cs="Calibri"/>
                <w:color w:val="000000"/>
              </w:rPr>
            </w:pPr>
          </w:p>
        </w:tc>
        <w:tc>
          <w:p w14:paraId="00000385">
            <w:pPr>
              <w:spacing w:after="0"/>
              <w:rPr>
                <w:rFonts w:ascii="Calibri" w:hAnsi="Calibri" w:eastAsia="Calibri" w:cs="Calibri"/>
                <w:color w:val="000000"/>
              </w:rPr>
            </w:pPr>
          </w:p>
        </w:tc>
        <w:tc>
          <w:p w14:paraId="00000386">
            <w:pPr>
              <w:spacing w:after="0"/>
              <w:rPr>
                <w:rFonts w:ascii="Calibri" w:hAnsi="Calibri" w:eastAsia="Calibri" w:cs="Calibri"/>
                <w:color w:val="000000"/>
              </w:rPr>
            </w:pPr>
          </w:p>
        </w:tc>
      </w:tr>
      <w:tr w14:paraId="5C1D2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87">
            <w:pPr>
              <w:spacing w:after="0"/>
              <w:rPr>
                <w:rFonts w:ascii="Calibri" w:hAnsi="Calibri" w:eastAsia="Calibri" w:cs="Calibri"/>
                <w:color w:val="000000"/>
              </w:rPr>
            </w:pPr>
          </w:p>
        </w:tc>
        <w:tc>
          <w:tcPr>
            <w:shd w:val="clear" w:color="auto" w:fill="auto"/>
          </w:tcPr>
          <w:p w14:paraId="00000388">
            <w:pPr>
              <w:spacing w:after="0"/>
              <w:jc w:val="both"/>
              <w:rPr>
                <w:rFonts w:ascii="Calibri" w:hAnsi="Calibri" w:eastAsia="Calibri" w:cs="Calibri"/>
                <w:color w:val="000000"/>
              </w:rPr>
            </w:pPr>
          </w:p>
        </w:tc>
        <w:tc>
          <w:p w14:paraId="00000389">
            <w:pPr>
              <w:spacing w:after="0"/>
              <w:rPr>
                <w:rFonts w:ascii="Calibri" w:hAnsi="Calibri" w:eastAsia="Calibri" w:cs="Calibri"/>
                <w:color w:val="000000"/>
              </w:rPr>
            </w:pPr>
          </w:p>
        </w:tc>
        <w:tc>
          <w:p w14:paraId="0000038A">
            <w:pPr>
              <w:spacing w:after="0"/>
              <w:rPr>
                <w:rFonts w:ascii="Calibri" w:hAnsi="Calibri" w:eastAsia="Calibri" w:cs="Calibri"/>
                <w:color w:val="000000"/>
              </w:rPr>
            </w:pPr>
          </w:p>
        </w:tc>
        <w:tc>
          <w:p w14:paraId="0000038B">
            <w:pPr>
              <w:spacing w:after="0"/>
              <w:rPr>
                <w:rFonts w:ascii="Calibri" w:hAnsi="Calibri" w:eastAsia="Calibri" w:cs="Calibri"/>
                <w:color w:val="000000"/>
              </w:rPr>
            </w:pPr>
          </w:p>
        </w:tc>
      </w:tr>
      <w:tr w14:paraId="5D8238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8C">
            <w:pPr>
              <w:spacing w:after="0"/>
              <w:rPr>
                <w:rFonts w:ascii="Calibri" w:hAnsi="Calibri" w:eastAsia="Calibri" w:cs="Calibri"/>
                <w:color w:val="000000"/>
              </w:rPr>
            </w:pPr>
          </w:p>
        </w:tc>
        <w:tc>
          <w:tcPr>
            <w:shd w:val="clear" w:color="auto" w:fill="auto"/>
          </w:tcPr>
          <w:p w14:paraId="0000038D">
            <w:pPr>
              <w:spacing w:after="0"/>
              <w:jc w:val="both"/>
              <w:rPr>
                <w:rFonts w:ascii="Calibri" w:hAnsi="Calibri" w:eastAsia="Calibri" w:cs="Calibri"/>
                <w:color w:val="000000"/>
              </w:rPr>
            </w:pPr>
          </w:p>
        </w:tc>
        <w:tc>
          <w:p w14:paraId="0000038E">
            <w:pPr>
              <w:spacing w:after="0"/>
              <w:rPr>
                <w:rFonts w:ascii="Calibri" w:hAnsi="Calibri" w:eastAsia="Calibri" w:cs="Calibri"/>
                <w:color w:val="000000"/>
              </w:rPr>
            </w:pPr>
          </w:p>
        </w:tc>
        <w:tc>
          <w:p w14:paraId="0000038F">
            <w:pPr>
              <w:spacing w:after="0"/>
              <w:rPr>
                <w:rFonts w:ascii="Calibri" w:hAnsi="Calibri" w:eastAsia="Calibri" w:cs="Calibri"/>
                <w:color w:val="000000"/>
              </w:rPr>
            </w:pPr>
          </w:p>
        </w:tc>
        <w:tc>
          <w:p w14:paraId="00000390">
            <w:pPr>
              <w:spacing w:after="0"/>
              <w:rPr>
                <w:rFonts w:ascii="Calibri" w:hAnsi="Calibri" w:eastAsia="Calibri" w:cs="Calibri"/>
                <w:color w:val="000000"/>
              </w:rPr>
            </w:pPr>
          </w:p>
        </w:tc>
      </w:tr>
      <w:tr w14:paraId="46B71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91">
            <w:pPr>
              <w:spacing w:after="0"/>
              <w:rPr>
                <w:rFonts w:ascii="Calibri" w:hAnsi="Calibri" w:eastAsia="Calibri" w:cs="Calibri"/>
                <w:color w:val="000000"/>
              </w:rPr>
            </w:pPr>
          </w:p>
        </w:tc>
        <w:tc>
          <w:tcPr>
            <w:shd w:val="clear" w:color="auto" w:fill="auto"/>
          </w:tcPr>
          <w:p w14:paraId="00000392">
            <w:pPr>
              <w:spacing w:after="0"/>
              <w:jc w:val="both"/>
              <w:rPr>
                <w:rFonts w:ascii="Calibri" w:hAnsi="Calibri" w:eastAsia="Calibri" w:cs="Calibri"/>
                <w:color w:val="000000"/>
              </w:rPr>
            </w:pPr>
          </w:p>
        </w:tc>
        <w:tc>
          <w:p w14:paraId="00000393">
            <w:pPr>
              <w:spacing w:after="0"/>
              <w:rPr>
                <w:rFonts w:ascii="Calibri" w:hAnsi="Calibri" w:eastAsia="Calibri" w:cs="Calibri"/>
                <w:color w:val="000000"/>
              </w:rPr>
            </w:pPr>
          </w:p>
        </w:tc>
        <w:tc>
          <w:p w14:paraId="00000394">
            <w:pPr>
              <w:spacing w:after="0"/>
              <w:rPr>
                <w:rFonts w:ascii="Calibri" w:hAnsi="Calibri" w:eastAsia="Calibri" w:cs="Calibri"/>
                <w:color w:val="000000"/>
              </w:rPr>
            </w:pPr>
          </w:p>
        </w:tc>
        <w:tc>
          <w:p w14:paraId="00000395">
            <w:pPr>
              <w:spacing w:after="0"/>
              <w:rPr>
                <w:rFonts w:ascii="Calibri" w:hAnsi="Calibri" w:eastAsia="Calibri" w:cs="Calibri"/>
                <w:color w:val="000000"/>
              </w:rPr>
            </w:pPr>
          </w:p>
        </w:tc>
      </w:tr>
      <w:tr w14:paraId="0733F0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96">
            <w:pPr>
              <w:spacing w:after="0"/>
              <w:rPr>
                <w:rFonts w:ascii="Calibri" w:hAnsi="Calibri" w:eastAsia="Calibri" w:cs="Calibri"/>
                <w:color w:val="000000"/>
              </w:rPr>
            </w:pPr>
          </w:p>
        </w:tc>
        <w:tc>
          <w:tcPr>
            <w:shd w:val="clear" w:color="auto" w:fill="auto"/>
          </w:tcPr>
          <w:p w14:paraId="00000397">
            <w:pPr>
              <w:spacing w:after="0"/>
              <w:jc w:val="both"/>
              <w:rPr>
                <w:rFonts w:ascii="Calibri" w:hAnsi="Calibri" w:eastAsia="Calibri" w:cs="Calibri"/>
                <w:color w:val="000000"/>
              </w:rPr>
            </w:pPr>
          </w:p>
        </w:tc>
        <w:tc>
          <w:p w14:paraId="00000398">
            <w:pPr>
              <w:spacing w:after="0"/>
              <w:rPr>
                <w:rFonts w:ascii="Calibri" w:hAnsi="Calibri" w:eastAsia="Calibri" w:cs="Calibri"/>
                <w:color w:val="000000"/>
              </w:rPr>
            </w:pPr>
          </w:p>
        </w:tc>
        <w:tc>
          <w:p w14:paraId="00000399">
            <w:pPr>
              <w:spacing w:after="0"/>
              <w:rPr>
                <w:rFonts w:ascii="Calibri" w:hAnsi="Calibri" w:eastAsia="Calibri" w:cs="Calibri"/>
                <w:color w:val="000000"/>
              </w:rPr>
            </w:pPr>
          </w:p>
        </w:tc>
        <w:tc>
          <w:p w14:paraId="0000039A">
            <w:pPr>
              <w:spacing w:after="0"/>
              <w:rPr>
                <w:rFonts w:ascii="Calibri" w:hAnsi="Calibri" w:eastAsia="Calibri" w:cs="Calibri"/>
                <w:color w:val="000000"/>
              </w:rPr>
            </w:pPr>
          </w:p>
        </w:tc>
      </w:tr>
      <w:tr w14:paraId="00EDF6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tcPr>
          <w:p w14:paraId="0000039B">
            <w:pPr>
              <w:spacing w:after="0"/>
              <w:rPr>
                <w:rFonts w:ascii="Calibri" w:hAnsi="Calibri" w:eastAsia="Calibri" w:cs="Calibri"/>
                <w:color w:val="000000"/>
              </w:rPr>
            </w:pPr>
          </w:p>
        </w:tc>
        <w:tc>
          <w:tcPr>
            <w:shd w:val="clear" w:color="auto" w:fill="auto"/>
          </w:tcPr>
          <w:p w14:paraId="0000039C">
            <w:pPr>
              <w:spacing w:after="0"/>
              <w:jc w:val="both"/>
              <w:rPr>
                <w:rFonts w:ascii="Calibri" w:hAnsi="Calibri" w:eastAsia="Calibri" w:cs="Calibri"/>
                <w:color w:val="000000"/>
              </w:rPr>
            </w:pPr>
          </w:p>
        </w:tc>
        <w:tc>
          <w:p w14:paraId="0000039D">
            <w:pPr>
              <w:spacing w:after="0"/>
              <w:rPr>
                <w:rFonts w:ascii="Calibri" w:hAnsi="Calibri" w:eastAsia="Calibri" w:cs="Calibri"/>
                <w:color w:val="000000"/>
              </w:rPr>
            </w:pPr>
          </w:p>
        </w:tc>
        <w:tc>
          <w:p w14:paraId="0000039E">
            <w:pPr>
              <w:spacing w:after="0"/>
              <w:rPr>
                <w:rFonts w:ascii="Calibri" w:hAnsi="Calibri" w:eastAsia="Calibri" w:cs="Calibri"/>
                <w:color w:val="000000"/>
              </w:rPr>
            </w:pPr>
          </w:p>
        </w:tc>
        <w:tc>
          <w:p w14:paraId="0000039F">
            <w:pPr>
              <w:spacing w:after="0"/>
              <w:rPr>
                <w:rFonts w:ascii="Calibri" w:hAnsi="Calibri" w:eastAsia="Calibri" w:cs="Calibri"/>
                <w:color w:val="000000"/>
              </w:rPr>
            </w:pPr>
          </w:p>
        </w:tc>
      </w:tr>
    </w:tbl>
    <w:p w14:paraId="000003A0">
      <w:pPr>
        <w:spacing w:after="60" w:line="240" w:lineRule="auto"/>
      </w:pPr>
      <w:r>
        <w:rPr>
          <w:rtl w:val="0"/>
        </w:rPr>
        <w:t>&gt;&gt;</w:t>
      </w:r>
    </w:p>
    <w:p w14:paraId="000003A1">
      <w:pPr>
        <w:pStyle w:val="4"/>
      </w:pPr>
      <w:bookmarkStart w:id="29" w:name="_2p2csry" w:colFirst="0" w:colLast="0"/>
      <w:bookmarkEnd w:id="29"/>
      <w:r>
        <w:rPr>
          <w:rtl w:val="0"/>
        </w:rPr>
        <w:t>2.3 Reports</w:t>
      </w:r>
    </w:p>
    <w:p w14:paraId="000003A2">
      <w:pPr>
        <w:spacing w:after="60" w:line="240" w:lineRule="auto"/>
      </w:pPr>
    </w:p>
    <w:tbl>
      <w:tblPr>
        <w:tblStyle w:val="25"/>
        <w:tblW w:w="9000" w:type="dxa"/>
        <w:tblInd w:w="-5" w:type="dxa"/>
        <w:tblLayout w:type="fixed"/>
        <w:tblCellMar>
          <w:top w:w="0" w:type="dxa"/>
          <w:left w:w="115" w:type="dxa"/>
          <w:bottom w:w="0" w:type="dxa"/>
          <w:right w:w="115" w:type="dxa"/>
        </w:tblCellMar>
      </w:tblPr>
      <w:tblGrid>
        <w:gridCol w:w="900"/>
        <w:gridCol w:w="2250"/>
        <w:gridCol w:w="5850"/>
      </w:tblGrid>
      <w:tr w14:paraId="775351B6">
        <w:tblPrEx>
          <w:tblCellMar>
            <w:top w:w="0" w:type="dxa"/>
            <w:left w:w="115" w:type="dxa"/>
            <w:bottom w:w="0" w:type="dxa"/>
            <w:right w:w="115" w:type="dxa"/>
          </w:tblCellMar>
        </w:tblPrEx>
        <w:trPr>
          <w:trHeight w:val="288" w:hRule="atLeast"/>
        </w:trPr>
        <w:tc>
          <w:tcPr>
            <w:tcBorders>
              <w:top w:val="single" w:color="000000" w:sz="4" w:space="0"/>
              <w:left w:val="single" w:color="000000" w:sz="4" w:space="0"/>
              <w:bottom w:val="single" w:color="000000" w:sz="4" w:space="0"/>
              <w:right w:val="single" w:color="000000" w:sz="4" w:space="0"/>
            </w:tcBorders>
            <w:shd w:val="clear" w:color="auto" w:fill="FFE8E1"/>
          </w:tcPr>
          <w:p w14:paraId="000003A3">
            <w:pPr>
              <w:spacing w:after="0" w:line="240" w:lineRule="auto"/>
              <w:rPr>
                <w:b/>
              </w:rPr>
            </w:pPr>
            <w:r>
              <w:rPr>
                <w:b/>
                <w:rtl w:val="0"/>
              </w:rPr>
              <w:t>#</w:t>
            </w:r>
          </w:p>
        </w:tc>
        <w:tc>
          <w:tcPr>
            <w:tcBorders>
              <w:top w:val="single" w:color="000000" w:sz="4" w:space="0"/>
              <w:left w:val="single" w:color="000000" w:sz="4" w:space="0"/>
              <w:bottom w:val="single" w:color="000000" w:sz="4" w:space="0"/>
              <w:right w:val="single" w:color="000000" w:sz="4" w:space="0"/>
            </w:tcBorders>
            <w:shd w:val="clear" w:color="auto" w:fill="FFE8E1"/>
            <w:vAlign w:val="bottom"/>
          </w:tcPr>
          <w:p w14:paraId="000003A4">
            <w:pPr>
              <w:spacing w:after="0" w:line="240" w:lineRule="auto"/>
              <w:rPr>
                <w:b/>
              </w:rPr>
            </w:pPr>
            <w:r>
              <w:rPr>
                <w:b/>
                <w:rtl w:val="0"/>
              </w:rPr>
              <w:t>Report Name</w:t>
            </w:r>
          </w:p>
        </w:tc>
        <w:tc>
          <w:tcPr>
            <w:tcBorders>
              <w:top w:val="single" w:color="000000" w:sz="4" w:space="0"/>
              <w:left w:val="nil"/>
              <w:bottom w:val="single" w:color="000000" w:sz="4" w:space="0"/>
              <w:right w:val="single" w:color="000000" w:sz="4" w:space="0"/>
            </w:tcBorders>
            <w:shd w:val="clear" w:color="auto" w:fill="FFE8E1"/>
            <w:vAlign w:val="bottom"/>
          </w:tcPr>
          <w:p w14:paraId="000003A5">
            <w:pPr>
              <w:spacing w:after="0" w:line="240" w:lineRule="auto"/>
              <w:rPr>
                <w:b/>
              </w:rPr>
            </w:pPr>
            <w:r>
              <w:rPr>
                <w:b/>
                <w:rtl w:val="0"/>
              </w:rPr>
              <w:t>Description</w:t>
            </w:r>
          </w:p>
        </w:tc>
      </w:tr>
      <w:tr w14:paraId="6530BD76">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3A6">
            <w:pPr>
              <w:spacing w:after="0" w:line="240" w:lineRule="auto"/>
              <w:rPr>
                <w:rFonts w:ascii="Calibri" w:hAnsi="Calibri" w:eastAsia="Calibri" w:cs="Calibri"/>
                <w:color w:val="000000"/>
              </w:rPr>
            </w:pPr>
            <w:r>
              <w:rPr>
                <w:rFonts w:ascii="Calibri" w:hAnsi="Calibri" w:eastAsia="Calibri" w:cs="Calibri"/>
                <w:color w:val="000000"/>
                <w:rtl w:val="0"/>
              </w:rPr>
              <w:t>RPT-01</w:t>
            </w:r>
          </w:p>
        </w:tc>
        <w:tc>
          <w:tcPr>
            <w:tcBorders>
              <w:top w:val="nil"/>
              <w:left w:val="single" w:color="000000" w:sz="4" w:space="0"/>
              <w:bottom w:val="single" w:color="000000" w:sz="4" w:space="0"/>
              <w:right w:val="single" w:color="000000" w:sz="4" w:space="0"/>
            </w:tcBorders>
            <w:shd w:val="clear" w:color="auto" w:fill="auto"/>
            <w:vAlign w:val="bottom"/>
          </w:tcPr>
          <w:p w14:paraId="000003A7">
            <w:pPr>
              <w:spacing w:after="0" w:line="240" w:lineRule="auto"/>
              <w:rPr>
                <w:rFonts w:ascii="Calibri" w:hAnsi="Calibri" w:eastAsia="Calibri" w:cs="Calibri"/>
                <w:color w:val="000000"/>
              </w:rPr>
            </w:pPr>
            <w:r>
              <w:rPr>
                <w:rFonts w:ascii="Calibri" w:hAnsi="Calibri" w:eastAsia="Calibri" w:cs="Calibri"/>
                <w:color w:val="000000"/>
                <w:rtl w:val="0"/>
              </w:rPr>
              <w:t>Ordered Meal History</w:t>
            </w:r>
          </w:p>
        </w:tc>
        <w:tc>
          <w:tcPr>
            <w:tcBorders>
              <w:top w:val="nil"/>
              <w:left w:val="nil"/>
              <w:bottom w:val="single" w:color="000000" w:sz="4" w:space="0"/>
              <w:right w:val="single" w:color="000000" w:sz="4" w:space="0"/>
            </w:tcBorders>
            <w:shd w:val="clear" w:color="auto" w:fill="auto"/>
            <w:vAlign w:val="bottom"/>
          </w:tcPr>
          <w:p w14:paraId="000003A8">
            <w:pPr>
              <w:spacing w:after="0" w:line="240" w:lineRule="auto"/>
              <w:jc w:val="both"/>
              <w:rPr>
                <w:rFonts w:ascii="Calibri" w:hAnsi="Calibri" w:eastAsia="Calibri" w:cs="Calibri"/>
                <w:color w:val="000000"/>
              </w:rPr>
            </w:pPr>
            <w:r>
              <w:rPr>
                <w:rtl w:val="0"/>
              </w:rPr>
              <w:t>Patron wants to see a list of all meals that he had previously ordered from the Process Impact cafeteria or local restaurants over a specified time period up to six months prior to the current date, so he can reorder a particular meal he liked.</w:t>
            </w:r>
          </w:p>
        </w:tc>
      </w:tr>
      <w:tr w14:paraId="3FA3496D">
        <w:tblPrEx>
          <w:tblCellMar>
            <w:top w:w="0" w:type="dxa"/>
            <w:left w:w="115" w:type="dxa"/>
            <w:bottom w:w="0" w:type="dxa"/>
            <w:right w:w="115" w:type="dxa"/>
          </w:tblCellMar>
        </w:tblPrEx>
        <w:trPr>
          <w:trHeight w:val="288" w:hRule="atLeast"/>
        </w:trPr>
        <w:tc>
          <w:tcPr>
            <w:tcBorders>
              <w:top w:val="nil"/>
              <w:left w:val="single" w:color="000000" w:sz="4" w:space="0"/>
              <w:bottom w:val="single" w:color="000000" w:sz="4" w:space="0"/>
              <w:right w:val="single" w:color="000000" w:sz="4" w:space="0"/>
            </w:tcBorders>
          </w:tcPr>
          <w:p w14:paraId="000003A9">
            <w:pPr>
              <w:spacing w:after="0" w:line="240" w:lineRule="auto"/>
              <w:rPr>
                <w:rFonts w:ascii="Calibri" w:hAnsi="Calibri" w:eastAsia="Calibri" w:cs="Calibri"/>
                <w:color w:val="000000"/>
              </w:rPr>
            </w:pPr>
            <w:r>
              <w:rPr>
                <w:rFonts w:ascii="Calibri" w:hAnsi="Calibri" w:eastAsia="Calibri" w:cs="Calibri"/>
                <w:color w:val="000000"/>
                <w:rtl w:val="0"/>
              </w:rPr>
              <w:t>RPT-02</w:t>
            </w:r>
          </w:p>
        </w:tc>
        <w:tc>
          <w:tcPr>
            <w:tcBorders>
              <w:top w:val="nil"/>
              <w:left w:val="single" w:color="000000" w:sz="4" w:space="0"/>
              <w:bottom w:val="single" w:color="000000" w:sz="4" w:space="0"/>
              <w:right w:val="single" w:color="000000" w:sz="4" w:space="0"/>
            </w:tcBorders>
            <w:shd w:val="clear" w:color="auto" w:fill="auto"/>
            <w:vAlign w:val="bottom"/>
          </w:tcPr>
          <w:p w14:paraId="000003AA">
            <w:pPr>
              <w:spacing w:after="0" w:line="240" w:lineRule="auto"/>
              <w:rPr>
                <w:rFonts w:ascii="Calibri" w:hAnsi="Calibri" w:eastAsia="Calibri" w:cs="Calibri"/>
                <w:color w:val="000000"/>
              </w:rPr>
            </w:pPr>
            <w:r>
              <w:rPr>
                <w:rFonts w:ascii="Calibri" w:hAnsi="Calibri" w:eastAsia="Calibri" w:cs="Calibri"/>
                <w:color w:val="000000"/>
                <w:rtl w:val="0"/>
              </w:rPr>
              <w:t>…</w:t>
            </w:r>
          </w:p>
        </w:tc>
        <w:tc>
          <w:tcPr>
            <w:tcBorders>
              <w:top w:val="nil"/>
              <w:left w:val="nil"/>
              <w:bottom w:val="single" w:color="000000" w:sz="4" w:space="0"/>
              <w:right w:val="single" w:color="000000" w:sz="4" w:space="0"/>
            </w:tcBorders>
            <w:shd w:val="clear" w:color="auto" w:fill="auto"/>
            <w:vAlign w:val="bottom"/>
          </w:tcPr>
          <w:p w14:paraId="000003AB">
            <w:pPr>
              <w:spacing w:after="0" w:line="240" w:lineRule="auto"/>
              <w:jc w:val="both"/>
              <w:rPr>
                <w:rFonts w:ascii="Calibri" w:hAnsi="Calibri" w:eastAsia="Calibri" w:cs="Calibri"/>
                <w:color w:val="000000"/>
              </w:rPr>
            </w:pPr>
            <w:r>
              <w:rPr>
                <w:rFonts w:ascii="Calibri" w:hAnsi="Calibri" w:eastAsia="Calibri" w:cs="Calibri"/>
                <w:color w:val="000000"/>
                <w:rtl w:val="0"/>
              </w:rPr>
              <w:t> </w:t>
            </w:r>
          </w:p>
        </w:tc>
      </w:tr>
    </w:tbl>
    <w:p w14:paraId="000003AC">
      <w:pPr>
        <w:spacing w:after="60" w:line="240" w:lineRule="auto"/>
        <w:rPr>
          <w:i/>
          <w:color w:val="0000FF"/>
        </w:rPr>
      </w:pPr>
    </w:p>
    <w:tbl>
      <w:tblPr>
        <w:tblStyle w:val="26"/>
        <w:tblW w:w="89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88"/>
        <w:gridCol w:w="6897"/>
      </w:tblGrid>
      <w:tr w14:paraId="27A464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12" w:space="0"/>
              <w:left w:val="single" w:color="000000" w:sz="12" w:space="0"/>
            </w:tcBorders>
          </w:tcPr>
          <w:p w14:paraId="000003AD">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ID:</w:t>
            </w:r>
          </w:p>
        </w:tc>
        <w:tc>
          <w:tcPr>
            <w:tcBorders>
              <w:top w:val="single" w:color="000000" w:sz="12" w:space="0"/>
              <w:right w:val="single" w:color="000000" w:sz="12" w:space="0"/>
            </w:tcBorders>
          </w:tcPr>
          <w:p w14:paraId="000003AE">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tl w:val="0"/>
              </w:rPr>
              <w:t>RPT-01</w:t>
            </w:r>
          </w:p>
        </w:tc>
      </w:tr>
      <w:tr w14:paraId="7269F1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AF">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Title:</w:t>
            </w:r>
          </w:p>
        </w:tc>
        <w:tc>
          <w:tcPr>
            <w:tcBorders>
              <w:right w:val="single" w:color="000000" w:sz="12" w:space="0"/>
            </w:tcBorders>
          </w:tcPr>
          <w:p w14:paraId="000003B0">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Ordered Meal History</w:t>
            </w:r>
          </w:p>
        </w:tc>
      </w:tr>
      <w:tr w14:paraId="31C8C3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1">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Purpose:</w:t>
            </w:r>
          </w:p>
        </w:tc>
        <w:tc>
          <w:tcPr>
            <w:tcBorders>
              <w:right w:val="single" w:color="000000" w:sz="12" w:space="0"/>
            </w:tcBorders>
          </w:tcPr>
          <w:p w14:paraId="000003B2">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Patron wants to see a list of all meals that he had previously ordered from the Process Impact cafeteria or local restaurants over a specified time period up to six months prior to the current date, so he can reorder a particular meal he liked.</w:t>
            </w:r>
          </w:p>
        </w:tc>
      </w:tr>
      <w:tr w14:paraId="1B376A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3">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Priority:</w:t>
            </w:r>
          </w:p>
        </w:tc>
        <w:tc>
          <w:tcPr>
            <w:tcBorders>
              <w:right w:val="single" w:color="000000" w:sz="12" w:space="0"/>
            </w:tcBorders>
          </w:tcPr>
          <w:p w14:paraId="000003B4">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Medium</w:t>
            </w:r>
          </w:p>
        </w:tc>
      </w:tr>
      <w:tr w14:paraId="613E3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5">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Users:</w:t>
            </w:r>
          </w:p>
        </w:tc>
        <w:tc>
          <w:tcPr>
            <w:tcBorders>
              <w:right w:val="single" w:color="000000" w:sz="12" w:space="0"/>
            </w:tcBorders>
          </w:tcPr>
          <w:p w14:paraId="000003B6">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Patrons</w:t>
            </w:r>
          </w:p>
        </w:tc>
      </w:tr>
      <w:tr w14:paraId="5E4D57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7">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Data Sources:</w:t>
            </w:r>
          </w:p>
        </w:tc>
        <w:tc>
          <w:tcPr>
            <w:tcBorders>
              <w:right w:val="single" w:color="000000" w:sz="12" w:space="0"/>
            </w:tcBorders>
          </w:tcPr>
          <w:p w14:paraId="000003B8">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Database of previously placed meal orders</w:t>
            </w:r>
          </w:p>
        </w:tc>
      </w:tr>
      <w:tr w14:paraId="48364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9">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Frequency and Disposition;</w:t>
            </w:r>
          </w:p>
        </w:tc>
        <w:tc>
          <w:tcPr>
            <w:tcBorders>
              <w:right w:val="single" w:color="000000" w:sz="12" w:space="0"/>
            </w:tcBorders>
          </w:tcPr>
          <w:p w14:paraId="000003BA">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is generated on demand by a Patron. Data in the report is static. Report is displayed on user's web browser screen on a computer, tablet, or smartphone. It can be printed if the display device permits printing.</w:t>
            </w:r>
          </w:p>
        </w:tc>
      </w:tr>
      <w:tr w14:paraId="7CE961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B">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Latency:</w:t>
            </w:r>
          </w:p>
        </w:tc>
        <w:tc>
          <w:tcPr>
            <w:tcBorders>
              <w:right w:val="single" w:color="000000" w:sz="12" w:space="0"/>
            </w:tcBorders>
          </w:tcPr>
          <w:p w14:paraId="000003BC">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Complete report must be displayed to Patron within 3 seconds after it is requested. </w:t>
            </w:r>
          </w:p>
        </w:tc>
      </w:tr>
      <w:tr w14:paraId="46146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D">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Visual Layout:</w:t>
            </w:r>
          </w:p>
        </w:tc>
        <w:tc>
          <w:tcPr>
            <w:tcBorders>
              <w:right w:val="single" w:color="000000" w:sz="12" w:space="0"/>
            </w:tcBorders>
          </w:tcPr>
          <w:p w14:paraId="000003BE">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Landscape mode</w:t>
            </w:r>
          </w:p>
        </w:tc>
      </w:tr>
      <w:tr w14:paraId="3B2965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BF">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Header and Footer:</w:t>
            </w:r>
          </w:p>
        </w:tc>
        <w:tc>
          <w:tcPr>
            <w:tcBorders>
              <w:right w:val="single" w:color="000000" w:sz="12" w:space="0"/>
            </w:tcBorders>
          </w:tcPr>
          <w:p w14:paraId="000003C0">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header shall contain the report title, Patron's name, and date range specified. If printed, report footer shall show the page number.</w:t>
            </w:r>
          </w:p>
        </w:tc>
      </w:tr>
      <w:tr w14:paraId="6B8C2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C1">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Report Body:</w:t>
            </w:r>
          </w:p>
        </w:tc>
        <w:tc>
          <w:tcPr>
            <w:tcBorders>
              <w:right w:val="single" w:color="000000" w:sz="12" w:space="0"/>
            </w:tcBorders>
          </w:tcPr>
          <w:p w14:paraId="000003C2">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Fields shown and column headings: </w:t>
            </w:r>
          </w:p>
          <w:p w14:paraId="000003C3">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Order Number</w:t>
            </w:r>
          </w:p>
          <w:p w14:paraId="000003C4">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Meal Date</w:t>
            </w:r>
          </w:p>
          <w:p w14:paraId="000003C5">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Ordered From ("Cafeteria" or restaurant name)</w:t>
            </w:r>
          </w:p>
          <w:p w14:paraId="000003C6">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Items ordered (list all items in the meal order, their quantity, and their prices)</w:t>
            </w:r>
          </w:p>
          <w:p w14:paraId="000003C7">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Total Food Price</w:t>
            </w:r>
          </w:p>
          <w:p w14:paraId="000003C8">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Tax</w:t>
            </w:r>
          </w:p>
          <w:p w14:paraId="000003C9">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Delivery Charge</w:t>
            </w:r>
          </w:p>
          <w:p w14:paraId="000003CA">
            <w:pPr>
              <w:keepNext w:val="0"/>
              <w:keepLines/>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342" w:right="0" w:hanging="360"/>
              <w:jc w:val="both"/>
              <w:rPr>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Total Price (sum of food item prices, tax, and delivery charge)</w:t>
            </w:r>
          </w:p>
          <w:p w14:paraId="000003CB">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p>
          <w:p w14:paraId="000003CC">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Selection Criteria: date range specified by Patron, inclusive of end points</w:t>
            </w:r>
          </w:p>
          <w:p w14:paraId="000003CD">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Sort Criteria: reverse chronological order</w:t>
            </w:r>
          </w:p>
        </w:tc>
      </w:tr>
      <w:tr w14:paraId="45536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CE">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End-of-Report Indicator:</w:t>
            </w:r>
          </w:p>
        </w:tc>
        <w:tc>
          <w:tcPr>
            <w:tcBorders>
              <w:right w:val="single" w:color="000000" w:sz="12" w:space="0"/>
            </w:tcBorders>
          </w:tcPr>
          <w:p w14:paraId="000003CF">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None</w:t>
            </w:r>
          </w:p>
        </w:tc>
      </w:tr>
      <w:tr w14:paraId="684835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tcBorders>
          </w:tcPr>
          <w:p w14:paraId="000003D0">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Interactivity:</w:t>
            </w:r>
          </w:p>
        </w:tc>
        <w:tc>
          <w:tcPr>
            <w:tcBorders>
              <w:right w:val="single" w:color="000000" w:sz="12" w:space="0"/>
            </w:tcBorders>
          </w:tcPr>
          <w:p w14:paraId="000003D1">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Patron can drill down to see ingredients and nutritional information for each item in the order</w:t>
            </w:r>
          </w:p>
        </w:tc>
      </w:tr>
      <w:tr w14:paraId="145B73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left w:val="single" w:color="000000" w:sz="12" w:space="0"/>
              <w:bottom w:val="single" w:color="000000" w:sz="12" w:space="0"/>
            </w:tcBorders>
          </w:tcPr>
          <w:p w14:paraId="000003D2">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Security Access Restrictions:</w:t>
            </w:r>
          </w:p>
        </w:tc>
        <w:tc>
          <w:tcPr>
            <w:tcBorders>
              <w:bottom w:val="single" w:color="000000" w:sz="12" w:space="0"/>
              <w:right w:val="single" w:color="000000" w:sz="12" w:space="0"/>
            </w:tcBorders>
          </w:tcPr>
          <w:p w14:paraId="000003D3">
            <w:pPr>
              <w:keepNext w:val="0"/>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240" w:lineRule="auto"/>
              <w:ind w:left="-14"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 Patron may retrieve only his own meal order history</w:t>
            </w:r>
          </w:p>
        </w:tc>
      </w:tr>
    </w:tbl>
    <w:p w14:paraId="000003D4">
      <w:pPr>
        <w:spacing w:after="60" w:line="240" w:lineRule="auto"/>
      </w:pPr>
    </w:p>
    <w:p w14:paraId="000003D5">
      <w:pPr>
        <w:spacing w:after="60" w:line="240" w:lineRule="auto"/>
      </w:pPr>
      <w:r>
        <w:rPr>
          <w:rtl w:val="0"/>
        </w:rPr>
        <w:t>2.4 State transition diagram</w:t>
      </w:r>
    </w:p>
    <w:p w14:paraId="000003D6">
      <w:pPr>
        <w:jc w:val="both"/>
      </w:pPr>
      <w:r>
        <w:rPr>
          <w:i/>
          <w:color w:val="0000FF"/>
          <w:rtl w:val="0"/>
        </w:rPr>
        <w:t>[This part shows state transition of main entities in the system]</w:t>
      </w:r>
    </w:p>
    <w:p w14:paraId="000003D7">
      <w:pPr>
        <w:spacing w:after="60" w:line="240" w:lineRule="auto"/>
        <w:jc w:val="both"/>
        <w:rPr>
          <w:i/>
          <w:color w:val="0000FF"/>
        </w:rPr>
      </w:pPr>
      <w:r>
        <w:rPr>
          <w:rtl w:val="0"/>
        </w:rPr>
        <w:t>&lt;&lt;Sample: a state-transition diagram that shows the possible meal order statuses and the allowed changes in status.</w:t>
      </w:r>
    </w:p>
    <w:p w14:paraId="000003D8">
      <w:pPr>
        <w:spacing w:after="60" w:line="240" w:lineRule="auto"/>
        <w:jc w:val="center"/>
      </w:pPr>
      <w:r>
        <w:rPr>
          <w:b/>
          <w:smallCaps/>
          <w:sz w:val="15"/>
          <w:szCs w:val="15"/>
        </w:rPr>
        <w:drawing>
          <wp:inline distT="0" distB="0" distL="0" distR="0">
            <wp:extent cx="4391025" cy="4292600"/>
            <wp:effectExtent l="0" t="0" r="0" b="0"/>
            <wp:docPr id="9" name="image8.jpg" descr="Fig A-4.JPG"/>
            <wp:cNvGraphicFramePr/>
            <a:graphic xmlns:a="http://schemas.openxmlformats.org/drawingml/2006/main">
              <a:graphicData uri="http://schemas.openxmlformats.org/drawingml/2006/picture">
                <pic:pic xmlns:pic="http://schemas.openxmlformats.org/drawingml/2006/picture">
                  <pic:nvPicPr>
                    <pic:cNvPr id="9" name="image8.jpg" descr="Fig A-4.JPG"/>
                    <pic:cNvPicPr preferRelativeResize="0"/>
                  </pic:nvPicPr>
                  <pic:blipFill>
                    <a:blip r:embed="rId12"/>
                    <a:srcRect/>
                    <a:stretch>
                      <a:fillRect/>
                    </a:stretch>
                  </pic:blipFill>
                  <pic:spPr>
                    <a:xfrm>
                      <a:off x="0" y="0"/>
                      <a:ext cx="4391025" cy="4292943"/>
                    </a:xfrm>
                    <a:prstGeom prst="rect">
                      <a:avLst/>
                    </a:prstGeom>
                  </pic:spPr>
                </pic:pic>
              </a:graphicData>
            </a:graphic>
          </wp:inline>
        </w:drawing>
      </w:r>
    </w:p>
    <w:p w14:paraId="000003D9">
      <w:pPr>
        <w:spacing w:after="60" w:line="240" w:lineRule="auto"/>
      </w:pPr>
      <w:r>
        <w:rPr>
          <w:rtl w:val="0"/>
        </w:rPr>
        <w:t>&gt;&gt;</w:t>
      </w:r>
    </w:p>
    <w:p w14:paraId="000003DA">
      <w:pPr>
        <w:pStyle w:val="3"/>
      </w:pPr>
      <w:bookmarkStart w:id="30" w:name="_3o7alnk" w:colFirst="0" w:colLast="0"/>
      <w:bookmarkEnd w:id="30"/>
      <w:r>
        <w:rPr>
          <w:rtl w:val="0"/>
        </w:rPr>
        <w:t>3. &lt;&lt;Feature Name 1&gt;&gt;</w:t>
      </w:r>
    </w:p>
    <w:p w14:paraId="000003DB">
      <w:pPr>
        <w:pStyle w:val="4"/>
      </w:pPr>
      <w:bookmarkStart w:id="31" w:name="_23ckvvd" w:colFirst="0" w:colLast="0"/>
      <w:bookmarkEnd w:id="31"/>
      <w:r>
        <w:rPr>
          <w:rtl w:val="0"/>
        </w:rPr>
        <w:t>3.1 &lt;&lt;Function Name 1&gt;&gt;</w:t>
      </w:r>
    </w:p>
    <w:p w14:paraId="000003DC">
      <w:pPr>
        <w:spacing w:after="60" w:line="240" w:lineRule="auto"/>
        <w:jc w:val="both"/>
        <w:rPr>
          <w:i/>
          <w:color w:val="0000FF"/>
        </w:rPr>
      </w:pPr>
      <w:r>
        <w:rPr>
          <w:i/>
          <w:color w:val="0000FF"/>
          <w:rtl w:val="0"/>
        </w:rPr>
        <w:t>[A function can be a screen or a non-screen function (listed in the part 5.1 above). In this part, you need to provide the details on the related function, focus on mentioning below information</w:t>
      </w:r>
    </w:p>
    <w:p w14:paraId="000003DD">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Function trigger: how this function is triggered (navigation path, a timing frequency, etc.</w:t>
      </w:r>
    </w:p>
    <w:p w14:paraId="000003DE">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Function description: actors/roles, purpose, interface, data processing, etc.</w:t>
      </w:r>
    </w:p>
    <w:p w14:paraId="000003D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Screen layout: mockup prototype of the screen, sample below is for Manage Products screen</w:t>
      </w:r>
    </w:p>
    <w:p w14:paraId="000003E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Pr>
        <w:drawing>
          <wp:inline distT="0" distB="0" distL="0" distR="0">
            <wp:extent cx="5278120" cy="274256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3"/>
                    <a:srcRect/>
                    <a:stretch>
                      <a:fillRect/>
                    </a:stretch>
                  </pic:blipFill>
                  <pic:spPr>
                    <a:xfrm>
                      <a:off x="0" y="0"/>
                      <a:ext cx="5278510" cy="2743075"/>
                    </a:xfrm>
                    <a:prstGeom prst="rect">
                      <a:avLst/>
                    </a:prstGeom>
                  </pic:spPr>
                </pic:pic>
              </a:graphicData>
            </a:graphic>
          </wp:inline>
        </w:drawing>
      </w:r>
    </w:p>
    <w:p w14:paraId="000003E1">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Function Details: provide explanation for the data, validation, business logics, functionalities (for both normal cases and abnormal cases), etc. of the function so that the reader can image how it work.</w:t>
      </w:r>
    </w:p>
    <w:p w14:paraId="000003E2">
      <w:pPr>
        <w:rPr>
          <w:i/>
          <w:color w:val="0000FF"/>
        </w:rPr>
      </w:pPr>
      <w:r>
        <w:rPr>
          <w:i/>
          <w:color w:val="0000FF"/>
          <w:rtl w:val="0"/>
        </w:rPr>
        <w:t>]</w:t>
      </w:r>
    </w:p>
    <w:p w14:paraId="000003E3">
      <w:pPr>
        <w:pStyle w:val="4"/>
      </w:pPr>
      <w:bookmarkStart w:id="32" w:name="_ihv636" w:colFirst="0" w:colLast="0"/>
      <w:bookmarkEnd w:id="32"/>
      <w:r>
        <w:rPr>
          <w:rtl w:val="0"/>
        </w:rPr>
        <w:t>3.2 &lt;&lt;Function Name 2&gt;&gt;</w:t>
      </w:r>
    </w:p>
    <w:p w14:paraId="000003E4">
      <w:r>
        <w:rPr>
          <w:rtl w:val="0"/>
        </w:rPr>
        <w:t>…</w:t>
      </w:r>
    </w:p>
    <w:p w14:paraId="000003E5">
      <w:pPr>
        <w:pStyle w:val="3"/>
      </w:pPr>
      <w:bookmarkStart w:id="33" w:name="_32hioqz" w:colFirst="0" w:colLast="0"/>
      <w:bookmarkEnd w:id="33"/>
      <w:r>
        <w:rPr>
          <w:rtl w:val="0"/>
        </w:rPr>
        <w:t>4. &lt;&lt;Feature Name 2&gt;&gt;</w:t>
      </w:r>
    </w:p>
    <w:p w14:paraId="000003E6">
      <w:r>
        <w:rPr>
          <w:rtl w:val="0"/>
        </w:rPr>
        <w:t>…</w:t>
      </w:r>
    </w:p>
    <w:p w14:paraId="000003E7">
      <w:pPr>
        <w:rPr>
          <w:b/>
          <w:sz w:val="24"/>
          <w:szCs w:val="24"/>
        </w:rPr>
      </w:pPr>
    </w:p>
    <w:p w14:paraId="000003E8">
      <w:pPr>
        <w:pStyle w:val="3"/>
        <w:rPr>
          <w:b/>
          <w:color w:val="FF0000"/>
          <w:sz w:val="40"/>
          <w:szCs w:val="40"/>
        </w:rPr>
      </w:pPr>
      <w:bookmarkStart w:id="34" w:name="_eu22ta6dfigh" w:colFirst="0" w:colLast="0"/>
      <w:bookmarkEnd w:id="34"/>
      <w:r>
        <w:rPr>
          <w:color w:val="FF0000"/>
          <w:rtl w:val="0"/>
        </w:rPr>
        <w:t>5. Function requirement</w:t>
      </w:r>
    </w:p>
    <w:p w14:paraId="000003E9">
      <w:pPr>
        <w:rPr>
          <w:b/>
          <w:sz w:val="24"/>
          <w:szCs w:val="24"/>
        </w:rPr>
      </w:pPr>
    </w:p>
    <w:p w14:paraId="000003EA">
      <w:r>
        <w:drawing>
          <wp:inline distT="114300" distB="114300" distL="114300" distR="114300">
            <wp:extent cx="5746115" cy="5384800"/>
            <wp:effectExtent l="0" t="0" r="14605"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4"/>
                    <a:srcRect/>
                    <a:stretch>
                      <a:fillRect/>
                    </a:stretch>
                  </pic:blipFill>
                  <pic:spPr>
                    <a:xfrm>
                      <a:off x="0" y="0"/>
                      <a:ext cx="5746440" cy="5384800"/>
                    </a:xfrm>
                    <a:prstGeom prst="rect">
                      <a:avLst/>
                    </a:prstGeom>
                  </pic:spPr>
                </pic:pic>
              </a:graphicData>
            </a:graphic>
          </wp:inline>
        </w:drawing>
      </w:r>
    </w:p>
    <w:p w14:paraId="000003EB"/>
    <w:p w14:paraId="000003EC"/>
    <w:p w14:paraId="000003ED">
      <w:pPr>
        <w:rPr>
          <w:b/>
          <w:sz w:val="26"/>
          <w:szCs w:val="26"/>
        </w:rPr>
      </w:pPr>
      <w:r>
        <w:rPr>
          <w:b/>
          <w:color w:val="FF0000"/>
          <w:sz w:val="26"/>
          <w:szCs w:val="26"/>
          <w:rtl w:val="0"/>
        </w:rPr>
        <w:t>6. Technical requirement</w:t>
      </w:r>
      <w:r>
        <w:rPr>
          <w:b/>
          <w:sz w:val="24"/>
          <w:szCs w:val="24"/>
          <w:rtl w:val="0"/>
        </w:rPr>
        <w:br w:type="textWrapping"/>
      </w:r>
    </w:p>
    <w:p w14:paraId="000003EE">
      <w:pPr>
        <w:rPr>
          <w:b/>
        </w:rPr>
      </w:pPr>
      <w:r>
        <w:rPr>
          <w:b/>
          <w:rtl w:val="0"/>
        </w:rPr>
        <w:t>User registration:</w:t>
      </w:r>
    </w:p>
    <w:p w14:paraId="000003EF">
      <w:pPr>
        <w:numPr>
          <w:ilvl w:val="0"/>
          <w:numId w:val="10"/>
        </w:numPr>
        <w:spacing w:before="240" w:after="0" w:afterAutospacing="0"/>
        <w:ind w:left="720" w:hanging="360"/>
      </w:pPr>
      <w:r>
        <w:rPr>
          <w:rtl w:val="0"/>
        </w:rPr>
        <w:t>T1: Họ is required.</w:t>
      </w:r>
    </w:p>
    <w:p w14:paraId="000003F0">
      <w:pPr>
        <w:numPr>
          <w:ilvl w:val="0"/>
          <w:numId w:val="10"/>
        </w:numPr>
        <w:spacing w:before="0" w:beforeAutospacing="0" w:after="0" w:afterAutospacing="0"/>
        <w:ind w:left="720" w:hanging="360"/>
      </w:pPr>
      <w:r>
        <w:rPr>
          <w:rtl w:val="0"/>
        </w:rPr>
        <w:t>T2: Họ cannot contain special characters.</w:t>
      </w:r>
    </w:p>
    <w:p w14:paraId="000003F1">
      <w:pPr>
        <w:numPr>
          <w:ilvl w:val="0"/>
          <w:numId w:val="10"/>
        </w:numPr>
        <w:spacing w:before="0" w:beforeAutospacing="0" w:after="0" w:afterAutospacing="0"/>
        <w:ind w:left="720" w:hanging="360"/>
      </w:pPr>
      <w:r>
        <w:rPr>
          <w:rtl w:val="0"/>
        </w:rPr>
        <w:t>T3: Họ cannot contain a number.</w:t>
      </w:r>
    </w:p>
    <w:p w14:paraId="000003F2">
      <w:pPr>
        <w:numPr>
          <w:ilvl w:val="0"/>
          <w:numId w:val="10"/>
        </w:numPr>
        <w:spacing w:before="0" w:beforeAutospacing="0" w:after="0" w:afterAutospacing="0" w:line="480" w:lineRule="auto"/>
        <w:ind w:left="720" w:hanging="360"/>
      </w:pPr>
      <w:r>
        <w:rPr>
          <w:rtl w:val="0"/>
        </w:rPr>
        <w:t>T4: The first character of Họ cannot be a space.</w:t>
      </w:r>
    </w:p>
    <w:p w14:paraId="000003F3">
      <w:pPr>
        <w:numPr>
          <w:ilvl w:val="0"/>
          <w:numId w:val="10"/>
        </w:numPr>
        <w:spacing w:before="0" w:beforeAutospacing="0" w:after="0" w:afterAutospacing="0"/>
        <w:ind w:left="720" w:hanging="360"/>
      </w:pPr>
      <w:r>
        <w:rPr>
          <w:rtl w:val="0"/>
        </w:rPr>
        <w:t>T5: Tên is required.</w:t>
      </w:r>
    </w:p>
    <w:p w14:paraId="000003F4">
      <w:pPr>
        <w:numPr>
          <w:ilvl w:val="0"/>
          <w:numId w:val="10"/>
        </w:numPr>
        <w:spacing w:before="0" w:beforeAutospacing="0" w:after="0" w:afterAutospacing="0"/>
        <w:ind w:left="720" w:hanging="360"/>
      </w:pPr>
      <w:r>
        <w:rPr>
          <w:rtl w:val="0"/>
        </w:rPr>
        <w:t>T6: Tên cannot contain special characters.</w:t>
      </w:r>
    </w:p>
    <w:p w14:paraId="000003F5">
      <w:pPr>
        <w:numPr>
          <w:ilvl w:val="0"/>
          <w:numId w:val="10"/>
        </w:numPr>
        <w:spacing w:before="0" w:beforeAutospacing="0" w:after="0" w:afterAutospacing="0"/>
        <w:ind w:left="720" w:hanging="360"/>
      </w:pPr>
      <w:r>
        <w:rPr>
          <w:rtl w:val="0"/>
        </w:rPr>
        <w:t>T7: Tên cannot contain a number.</w:t>
      </w:r>
    </w:p>
    <w:p w14:paraId="000003F6">
      <w:pPr>
        <w:numPr>
          <w:ilvl w:val="0"/>
          <w:numId w:val="10"/>
        </w:numPr>
        <w:spacing w:before="0" w:beforeAutospacing="0" w:after="0" w:afterAutospacing="0" w:line="480" w:lineRule="auto"/>
        <w:ind w:left="720" w:hanging="360"/>
      </w:pPr>
      <w:r>
        <w:rPr>
          <w:rtl w:val="0"/>
        </w:rPr>
        <w:t>T8: The first character of Tên cannot be a space.</w:t>
      </w:r>
    </w:p>
    <w:p w14:paraId="000003F7">
      <w:pPr>
        <w:numPr>
          <w:ilvl w:val="0"/>
          <w:numId w:val="10"/>
        </w:numPr>
        <w:spacing w:before="0" w:beforeAutospacing="0" w:after="0" w:afterAutospacing="0" w:line="480" w:lineRule="auto"/>
        <w:ind w:left="720" w:hanging="360"/>
      </w:pPr>
      <w:r>
        <w:rPr>
          <w:rtl w:val="0"/>
        </w:rPr>
        <w:t>T9: Ngày sinh is required.</w:t>
      </w:r>
    </w:p>
    <w:p w14:paraId="000003F8">
      <w:pPr>
        <w:numPr>
          <w:ilvl w:val="0"/>
          <w:numId w:val="10"/>
        </w:numPr>
        <w:spacing w:before="0" w:beforeAutospacing="0" w:after="0" w:afterAutospacing="0"/>
        <w:ind w:left="720" w:hanging="360"/>
      </w:pPr>
      <w:r>
        <w:rPr>
          <w:rtl w:val="0"/>
        </w:rPr>
        <w:t>T10: Số điện thoại is required.</w:t>
      </w:r>
    </w:p>
    <w:p w14:paraId="000003F9">
      <w:pPr>
        <w:numPr>
          <w:ilvl w:val="0"/>
          <w:numId w:val="10"/>
        </w:numPr>
        <w:spacing w:before="0" w:beforeAutospacing="0" w:after="0" w:afterAutospacing="0"/>
        <w:ind w:left="720" w:hanging="360"/>
      </w:pPr>
      <w:r>
        <w:rPr>
          <w:rtl w:val="0"/>
        </w:rPr>
        <w:t>T11: Số điện thoại cannot contain special characters.</w:t>
      </w:r>
    </w:p>
    <w:p w14:paraId="000003FA">
      <w:pPr>
        <w:numPr>
          <w:ilvl w:val="0"/>
          <w:numId w:val="10"/>
        </w:numPr>
        <w:spacing w:before="0" w:beforeAutospacing="0" w:after="0" w:afterAutospacing="0"/>
        <w:ind w:left="720" w:hanging="360"/>
      </w:pPr>
      <w:r>
        <w:rPr>
          <w:rtl w:val="0"/>
        </w:rPr>
        <w:t>T12: Số điện thoại cannot contain characters.</w:t>
      </w:r>
    </w:p>
    <w:p w14:paraId="000003FB">
      <w:pPr>
        <w:numPr>
          <w:ilvl w:val="0"/>
          <w:numId w:val="10"/>
        </w:numPr>
        <w:spacing w:before="0" w:beforeAutospacing="0" w:after="0" w:afterAutospacing="0" w:line="480" w:lineRule="auto"/>
        <w:ind w:left="720" w:hanging="360"/>
      </w:pPr>
      <w:r>
        <w:rPr>
          <w:rtl w:val="0"/>
        </w:rPr>
        <w:t>T13: The first character of Số điện thoại cannot be a space.</w:t>
      </w:r>
    </w:p>
    <w:p w14:paraId="000003FC">
      <w:pPr>
        <w:numPr>
          <w:ilvl w:val="0"/>
          <w:numId w:val="10"/>
        </w:numPr>
        <w:spacing w:before="0" w:beforeAutospacing="0" w:after="0" w:afterAutospacing="0"/>
        <w:ind w:left="720" w:hanging="360"/>
      </w:pPr>
      <w:r>
        <w:rPr>
          <w:rtl w:val="0"/>
        </w:rPr>
        <w:t>T14: Địa chỉ is required.</w:t>
      </w:r>
    </w:p>
    <w:p w14:paraId="000003FD">
      <w:pPr>
        <w:numPr>
          <w:ilvl w:val="0"/>
          <w:numId w:val="10"/>
        </w:numPr>
        <w:spacing w:before="0" w:beforeAutospacing="0" w:after="0" w:afterAutospacing="0"/>
        <w:ind w:left="720" w:hanging="360"/>
      </w:pPr>
      <w:r>
        <w:rPr>
          <w:rtl w:val="0"/>
        </w:rPr>
        <w:t>T15: Địa chỉ cannot contain special characters except “\” and “/”.</w:t>
      </w:r>
    </w:p>
    <w:p w14:paraId="000003FE">
      <w:pPr>
        <w:numPr>
          <w:ilvl w:val="0"/>
          <w:numId w:val="10"/>
        </w:numPr>
        <w:spacing w:before="0" w:beforeAutospacing="0" w:after="0" w:afterAutospacing="0" w:line="480" w:lineRule="auto"/>
        <w:ind w:left="720" w:hanging="360"/>
      </w:pPr>
      <w:r>
        <w:rPr>
          <w:rtl w:val="0"/>
        </w:rPr>
        <w:t>T16: The first character of Địa chỉ cannot be a space.</w:t>
      </w:r>
    </w:p>
    <w:p w14:paraId="000003FF">
      <w:pPr>
        <w:numPr>
          <w:ilvl w:val="0"/>
          <w:numId w:val="10"/>
        </w:numPr>
        <w:spacing w:before="0" w:beforeAutospacing="0" w:after="0" w:afterAutospacing="0" w:line="480" w:lineRule="auto"/>
        <w:ind w:left="720" w:hanging="360"/>
      </w:pPr>
      <w:r>
        <w:rPr>
          <w:rtl w:val="0"/>
        </w:rPr>
        <w:t>T17: Giới tính is required.</w:t>
      </w:r>
    </w:p>
    <w:p w14:paraId="00000400">
      <w:pPr>
        <w:numPr>
          <w:ilvl w:val="0"/>
          <w:numId w:val="10"/>
        </w:numPr>
        <w:spacing w:before="0" w:beforeAutospacing="0" w:after="0" w:afterAutospacing="0" w:line="240" w:lineRule="auto"/>
        <w:ind w:left="720" w:hanging="360"/>
      </w:pPr>
      <w:r>
        <w:rPr>
          <w:rtl w:val="0"/>
        </w:rPr>
        <w:t>T18: Email is required.</w:t>
      </w:r>
    </w:p>
    <w:p w14:paraId="00000401">
      <w:pPr>
        <w:numPr>
          <w:ilvl w:val="0"/>
          <w:numId w:val="10"/>
        </w:numPr>
        <w:spacing w:before="0" w:beforeAutospacing="0" w:after="0" w:afterAutospacing="0" w:line="480" w:lineRule="auto"/>
        <w:ind w:left="720" w:hanging="360"/>
      </w:pPr>
      <w:r>
        <w:rPr>
          <w:rtl w:val="0"/>
        </w:rPr>
        <w:t>T19: The first character and the end of a character cannot contain “.” or “-” or “_”</w:t>
      </w:r>
    </w:p>
    <w:p w14:paraId="00000402">
      <w:pPr>
        <w:numPr>
          <w:ilvl w:val="0"/>
          <w:numId w:val="10"/>
        </w:numPr>
        <w:spacing w:before="0" w:beforeAutospacing="0" w:after="0" w:afterAutospacing="0" w:line="240" w:lineRule="auto"/>
        <w:ind w:left="720" w:hanging="360"/>
      </w:pPr>
      <w:r>
        <w:rPr>
          <w:rtl w:val="0"/>
        </w:rPr>
        <w:t>T20: Mật khẩu is required.</w:t>
      </w:r>
    </w:p>
    <w:p w14:paraId="00000403">
      <w:pPr>
        <w:numPr>
          <w:ilvl w:val="0"/>
          <w:numId w:val="10"/>
        </w:numPr>
        <w:spacing w:before="0" w:beforeAutospacing="0" w:after="0" w:afterAutospacing="0" w:line="480" w:lineRule="auto"/>
        <w:ind w:left="720" w:hanging="360"/>
      </w:pPr>
      <w:r>
        <w:rPr>
          <w:rtl w:val="0"/>
        </w:rPr>
        <w:t>T21: The first character of Mật khẩu cannot be a space</w:t>
      </w:r>
    </w:p>
    <w:p w14:paraId="00000404">
      <w:pPr>
        <w:numPr>
          <w:ilvl w:val="0"/>
          <w:numId w:val="10"/>
        </w:numPr>
        <w:spacing w:before="0" w:beforeAutospacing="0" w:after="0" w:afterAutospacing="0" w:line="240" w:lineRule="auto"/>
        <w:ind w:left="720" w:hanging="360"/>
      </w:pPr>
      <w:r>
        <w:rPr>
          <w:rtl w:val="0"/>
        </w:rPr>
        <w:t>T20: Xác nhận mật khẩu is required.</w:t>
      </w:r>
    </w:p>
    <w:p w14:paraId="00000405">
      <w:pPr>
        <w:numPr>
          <w:ilvl w:val="0"/>
          <w:numId w:val="10"/>
        </w:numPr>
        <w:spacing w:before="0" w:beforeAutospacing="0" w:after="0" w:afterAutospacing="0" w:line="240" w:lineRule="auto"/>
        <w:ind w:left="720" w:hanging="360"/>
      </w:pPr>
      <w:r>
        <w:rPr>
          <w:rtl w:val="0"/>
        </w:rPr>
        <w:t>T21: The first character of Xác nhận mật khẩu cannot be a space.</w:t>
      </w:r>
    </w:p>
    <w:p w14:paraId="00000406">
      <w:pPr>
        <w:numPr>
          <w:ilvl w:val="0"/>
          <w:numId w:val="10"/>
        </w:numPr>
        <w:spacing w:before="0" w:beforeAutospacing="0" w:after="240" w:line="240" w:lineRule="auto"/>
        <w:ind w:left="720" w:hanging="360"/>
      </w:pPr>
      <w:r>
        <w:rPr>
          <w:rtl w:val="0"/>
        </w:rPr>
        <w:t>T22: Xác nhận mật khẩu must be match with mật khẩu.</w:t>
      </w:r>
    </w:p>
    <w:p w14:paraId="00000407">
      <w:pPr>
        <w:rPr>
          <w:b/>
        </w:rPr>
      </w:pPr>
      <w:r>
        <w:rPr>
          <w:b/>
          <w:rtl w:val="0"/>
        </w:rPr>
        <w:t>User authentication:</w:t>
      </w:r>
    </w:p>
    <w:p w14:paraId="00000408">
      <w:pPr>
        <w:numPr>
          <w:ilvl w:val="0"/>
          <w:numId w:val="10"/>
        </w:numPr>
        <w:spacing w:before="240" w:after="0" w:afterAutospacing="0" w:line="240" w:lineRule="auto"/>
        <w:ind w:left="720" w:hanging="360"/>
      </w:pPr>
      <w:r>
        <w:rPr>
          <w:rtl w:val="0"/>
        </w:rPr>
        <w:t>T23: Email is required.</w:t>
      </w:r>
    </w:p>
    <w:p w14:paraId="00000409">
      <w:pPr>
        <w:numPr>
          <w:ilvl w:val="0"/>
          <w:numId w:val="10"/>
        </w:numPr>
        <w:spacing w:before="0" w:beforeAutospacing="0" w:after="0" w:afterAutospacing="0" w:line="240" w:lineRule="auto"/>
        <w:ind w:left="720" w:hanging="360"/>
      </w:pPr>
      <w:r>
        <w:rPr>
          <w:rtl w:val="0"/>
        </w:rPr>
        <w:t>T24: Mật khẩu is required.</w:t>
      </w:r>
    </w:p>
    <w:p w14:paraId="0000040A">
      <w:pPr>
        <w:numPr>
          <w:ilvl w:val="0"/>
          <w:numId w:val="10"/>
        </w:numPr>
        <w:spacing w:after="0" w:line="276" w:lineRule="auto"/>
        <w:ind w:left="720" w:hanging="360"/>
      </w:pPr>
      <w:r>
        <w:rPr>
          <w:rtl w:val="0"/>
        </w:rPr>
        <w:t>T25: Login attempts - Maximum 5 failed attempts allowed.</w:t>
      </w:r>
    </w:p>
    <w:p w14:paraId="0000040B">
      <w:pPr>
        <w:spacing w:after="0" w:line="276" w:lineRule="auto"/>
      </w:pPr>
    </w:p>
    <w:p w14:paraId="0000040C">
      <w:pPr>
        <w:spacing w:after="0" w:line="276" w:lineRule="auto"/>
        <w:rPr>
          <w:b/>
        </w:rPr>
      </w:pPr>
      <w:r>
        <w:rPr>
          <w:b/>
          <w:rtl w:val="0"/>
        </w:rPr>
        <w:t>Forgot password:</w:t>
      </w:r>
    </w:p>
    <w:p w14:paraId="0000040D">
      <w:pPr>
        <w:numPr>
          <w:ilvl w:val="0"/>
          <w:numId w:val="10"/>
        </w:numPr>
        <w:spacing w:before="240" w:after="240" w:line="240" w:lineRule="auto"/>
        <w:ind w:left="720" w:hanging="360"/>
      </w:pPr>
      <w:r>
        <w:rPr>
          <w:rtl w:val="0"/>
        </w:rPr>
        <w:t>T26: Email is required.</w:t>
      </w:r>
    </w:p>
    <w:p w14:paraId="0000040E">
      <w:pPr>
        <w:spacing w:before="240" w:after="240" w:line="240" w:lineRule="auto"/>
        <w:rPr>
          <w:b/>
        </w:rPr>
      </w:pPr>
      <w:r>
        <w:rPr>
          <w:b/>
          <w:rtl w:val="0"/>
        </w:rPr>
        <w:t>Search browser:</w:t>
      </w:r>
    </w:p>
    <w:p w14:paraId="0000040F">
      <w:pPr>
        <w:numPr>
          <w:ilvl w:val="0"/>
          <w:numId w:val="10"/>
        </w:numPr>
        <w:spacing w:before="240" w:after="0" w:afterAutospacing="0" w:line="240" w:lineRule="auto"/>
        <w:ind w:left="720" w:hanging="360"/>
        <w:rPr>
          <w:i w:val="0"/>
        </w:rPr>
      </w:pPr>
      <w:r>
        <w:rPr>
          <w:rtl w:val="0"/>
        </w:rPr>
        <w:t>T27: The search term must not be blank.</w:t>
      </w:r>
    </w:p>
    <w:p w14:paraId="00000410">
      <w:pPr>
        <w:numPr>
          <w:ilvl w:val="0"/>
          <w:numId w:val="10"/>
        </w:numPr>
        <w:spacing w:after="0" w:line="276" w:lineRule="auto"/>
        <w:ind w:left="720" w:hanging="360"/>
      </w:pPr>
      <w:r>
        <w:rPr>
          <w:rtl w:val="0"/>
        </w:rPr>
        <w:t>T28: Special characters are not allowed.</w:t>
      </w:r>
    </w:p>
    <w:p w14:paraId="00000411">
      <w:pPr>
        <w:numPr>
          <w:ilvl w:val="0"/>
          <w:numId w:val="10"/>
        </w:numPr>
        <w:spacing w:after="0" w:line="276" w:lineRule="auto"/>
        <w:ind w:left="720" w:hanging="360"/>
      </w:pPr>
      <w:r>
        <w:rPr>
          <w:rtl w:val="0"/>
        </w:rPr>
        <w:t>T29: Product ID must be valid.</w:t>
      </w:r>
    </w:p>
    <w:p w14:paraId="00000412">
      <w:pPr>
        <w:spacing w:after="0" w:line="276" w:lineRule="auto"/>
        <w:ind w:left="720" w:firstLine="0"/>
        <w:rPr>
          <w:b/>
        </w:rPr>
      </w:pPr>
    </w:p>
    <w:p w14:paraId="00000413">
      <w:pPr>
        <w:spacing w:after="0" w:line="276" w:lineRule="auto"/>
        <w:rPr>
          <w:b/>
        </w:rPr>
      </w:pPr>
      <w:r>
        <w:rPr>
          <w:b/>
          <w:rtl w:val="0"/>
        </w:rPr>
        <w:t>Product detail:</w:t>
      </w:r>
    </w:p>
    <w:p w14:paraId="00000414">
      <w:pPr>
        <w:numPr>
          <w:ilvl w:val="0"/>
          <w:numId w:val="10"/>
        </w:numPr>
        <w:spacing w:before="240" w:after="0" w:afterAutospacing="0" w:line="240" w:lineRule="auto"/>
        <w:ind w:left="720" w:hanging="360"/>
      </w:pPr>
      <w:r>
        <w:rPr>
          <w:rtl w:val="0"/>
        </w:rPr>
        <w:t>T30: Chất liệu must not be blank.</w:t>
      </w:r>
    </w:p>
    <w:p w14:paraId="00000415">
      <w:pPr>
        <w:numPr>
          <w:ilvl w:val="0"/>
          <w:numId w:val="10"/>
        </w:numPr>
        <w:spacing w:after="0" w:line="276" w:lineRule="auto"/>
        <w:ind w:left="720" w:hanging="360"/>
      </w:pPr>
      <w:r>
        <w:rPr>
          <w:rtl w:val="0"/>
        </w:rPr>
        <w:t>T31: Số lượng must not be blank.</w:t>
      </w:r>
    </w:p>
    <w:p w14:paraId="00000416">
      <w:pPr>
        <w:numPr>
          <w:ilvl w:val="0"/>
          <w:numId w:val="10"/>
        </w:numPr>
        <w:spacing w:after="0" w:line="276" w:lineRule="auto"/>
        <w:ind w:left="720" w:hanging="360"/>
      </w:pPr>
      <w:r>
        <w:rPr>
          <w:rtl w:val="0"/>
        </w:rPr>
        <w:t>T32: Size must not be blank.</w:t>
      </w:r>
    </w:p>
    <w:p w14:paraId="00000417">
      <w:pPr>
        <w:spacing w:after="0" w:line="276" w:lineRule="auto"/>
        <w:ind w:left="720" w:firstLine="0"/>
      </w:pPr>
    </w:p>
    <w:p w14:paraId="00000418">
      <w:pPr>
        <w:spacing w:after="0" w:line="276" w:lineRule="auto"/>
        <w:ind w:left="0" w:firstLine="0"/>
        <w:rPr>
          <w:b/>
        </w:rPr>
      </w:pPr>
      <w:r>
        <w:rPr>
          <w:b/>
          <w:rtl w:val="0"/>
        </w:rPr>
        <w:t xml:space="preserve">Shopping cart: </w:t>
      </w:r>
    </w:p>
    <w:p w14:paraId="00000419">
      <w:pPr>
        <w:numPr>
          <w:ilvl w:val="0"/>
          <w:numId w:val="10"/>
        </w:numPr>
        <w:spacing w:before="240" w:after="0" w:afterAutospacing="0" w:line="240" w:lineRule="auto"/>
        <w:ind w:left="720" w:hanging="360"/>
      </w:pPr>
      <w:r>
        <w:rPr>
          <w:rtl w:val="0"/>
        </w:rPr>
        <w:t>T33: Items must be added to cart before checkout.</w:t>
      </w:r>
    </w:p>
    <w:p w14:paraId="0000041A">
      <w:pPr>
        <w:numPr>
          <w:ilvl w:val="0"/>
          <w:numId w:val="10"/>
        </w:numPr>
        <w:spacing w:after="0" w:line="276" w:lineRule="auto"/>
        <w:ind w:left="720" w:hanging="360"/>
      </w:pPr>
      <w:r>
        <w:rPr>
          <w:rtl w:val="0"/>
        </w:rPr>
        <w:t>T34: Cart must not be empty during checkout.</w:t>
      </w:r>
    </w:p>
    <w:p w14:paraId="0000041B">
      <w:pPr>
        <w:numPr>
          <w:ilvl w:val="0"/>
          <w:numId w:val="10"/>
        </w:numPr>
        <w:spacing w:after="0" w:line="276" w:lineRule="auto"/>
        <w:ind w:left="720" w:hanging="360"/>
      </w:pPr>
      <w:r>
        <w:rPr>
          <w:rtl w:val="0"/>
        </w:rPr>
        <w:t>T35: Mã giảm giá/quà tặng cannot contain special character.</w:t>
      </w:r>
    </w:p>
    <w:p w14:paraId="0000041C">
      <w:pPr>
        <w:numPr>
          <w:ilvl w:val="0"/>
          <w:numId w:val="10"/>
        </w:numPr>
        <w:spacing w:after="0" w:line="276" w:lineRule="auto"/>
        <w:ind w:left="720" w:hanging="360"/>
      </w:pPr>
      <w:r>
        <w:rPr>
          <w:rtl w:val="0"/>
        </w:rPr>
        <w:t>T36: Mã giảm giá/quà tặng must be valid and not expired.</w:t>
      </w:r>
    </w:p>
    <w:p w14:paraId="0000041D">
      <w:pPr>
        <w:spacing w:after="0" w:line="276" w:lineRule="auto"/>
        <w:ind w:left="720" w:firstLine="0"/>
      </w:pPr>
    </w:p>
    <w:p w14:paraId="0000041E">
      <w:pPr>
        <w:spacing w:after="0" w:line="276" w:lineRule="auto"/>
        <w:ind w:left="0" w:firstLine="0"/>
        <w:rPr>
          <w:b/>
        </w:rPr>
      </w:pPr>
      <w:r>
        <w:rPr>
          <w:b/>
          <w:rtl w:val="0"/>
        </w:rPr>
        <w:t>Check out:</w:t>
      </w:r>
    </w:p>
    <w:p w14:paraId="0000041F">
      <w:pPr>
        <w:numPr>
          <w:ilvl w:val="0"/>
          <w:numId w:val="10"/>
        </w:numPr>
        <w:spacing w:before="240" w:after="0" w:afterAutospacing="0" w:line="240" w:lineRule="auto"/>
        <w:ind w:left="720" w:hanging="360"/>
      </w:pPr>
      <w:r>
        <w:rPr>
          <w:rtl w:val="0"/>
        </w:rPr>
        <w:t>T37: Họ tên is required.</w:t>
      </w:r>
    </w:p>
    <w:p w14:paraId="00000420">
      <w:pPr>
        <w:numPr>
          <w:ilvl w:val="0"/>
          <w:numId w:val="10"/>
        </w:numPr>
        <w:spacing w:before="0" w:beforeAutospacing="0" w:after="0" w:afterAutospacing="0" w:line="240" w:lineRule="auto"/>
        <w:ind w:left="720" w:hanging="360"/>
      </w:pPr>
      <w:r>
        <w:rPr>
          <w:rtl w:val="0"/>
        </w:rPr>
        <w:t>T38: Họ tên cannot contain special character.</w:t>
      </w:r>
    </w:p>
    <w:p w14:paraId="00000421">
      <w:pPr>
        <w:numPr>
          <w:ilvl w:val="0"/>
          <w:numId w:val="10"/>
        </w:numPr>
        <w:spacing w:after="0" w:line="276" w:lineRule="auto"/>
        <w:ind w:left="720" w:hanging="360"/>
      </w:pPr>
      <w:r>
        <w:rPr>
          <w:rtl w:val="0"/>
        </w:rPr>
        <w:t>T39: The first character of Họ tên cannot be a space.</w:t>
      </w:r>
    </w:p>
    <w:p w14:paraId="00000422">
      <w:pPr>
        <w:numPr>
          <w:ilvl w:val="0"/>
          <w:numId w:val="10"/>
        </w:numPr>
        <w:spacing w:after="0" w:afterAutospacing="0" w:line="480" w:lineRule="auto"/>
        <w:ind w:left="720" w:hanging="360"/>
      </w:pPr>
      <w:r>
        <w:rPr>
          <w:rtl w:val="0"/>
        </w:rPr>
        <w:t>T40: Họ tên cannot contain number characters.</w:t>
      </w:r>
    </w:p>
    <w:p w14:paraId="00000423">
      <w:pPr>
        <w:numPr>
          <w:ilvl w:val="0"/>
          <w:numId w:val="10"/>
        </w:numPr>
        <w:spacing w:before="0" w:beforeAutospacing="0" w:after="0" w:afterAutospacing="0" w:line="240" w:lineRule="auto"/>
        <w:ind w:left="720" w:hanging="360"/>
      </w:pPr>
      <w:r>
        <w:rPr>
          <w:rtl w:val="0"/>
        </w:rPr>
        <w:t>T41: Điện thoại is required.</w:t>
      </w:r>
    </w:p>
    <w:p w14:paraId="00000424">
      <w:pPr>
        <w:numPr>
          <w:ilvl w:val="0"/>
          <w:numId w:val="10"/>
        </w:numPr>
        <w:spacing w:before="0" w:beforeAutospacing="0" w:after="0" w:afterAutospacing="0" w:line="240" w:lineRule="auto"/>
        <w:ind w:left="720" w:hanging="360"/>
      </w:pPr>
      <w:r>
        <w:rPr>
          <w:rtl w:val="0"/>
        </w:rPr>
        <w:t>T42: Điện thoạ cannot contain special characters.</w:t>
      </w:r>
    </w:p>
    <w:p w14:paraId="00000425">
      <w:pPr>
        <w:numPr>
          <w:ilvl w:val="0"/>
          <w:numId w:val="10"/>
        </w:numPr>
        <w:spacing w:after="0" w:line="276" w:lineRule="auto"/>
        <w:ind w:left="720" w:hanging="360"/>
      </w:pPr>
      <w:r>
        <w:rPr>
          <w:rtl w:val="0"/>
        </w:rPr>
        <w:t>T43: The first character of Điện thoạ cannot be a space.</w:t>
      </w:r>
    </w:p>
    <w:p w14:paraId="00000426">
      <w:pPr>
        <w:numPr>
          <w:ilvl w:val="0"/>
          <w:numId w:val="10"/>
        </w:numPr>
        <w:spacing w:after="0" w:afterAutospacing="0" w:line="480" w:lineRule="auto"/>
        <w:ind w:left="720" w:hanging="360"/>
      </w:pPr>
      <w:r>
        <w:rPr>
          <w:rtl w:val="0"/>
        </w:rPr>
        <w:t>T44: Điện thoạ cannot contain characters.</w:t>
      </w:r>
    </w:p>
    <w:p w14:paraId="00000427">
      <w:pPr>
        <w:numPr>
          <w:ilvl w:val="0"/>
          <w:numId w:val="10"/>
        </w:numPr>
        <w:spacing w:before="0" w:beforeAutospacing="0" w:after="0" w:afterAutospacing="0" w:line="240" w:lineRule="auto"/>
        <w:ind w:left="720" w:hanging="360"/>
      </w:pPr>
      <w:r>
        <w:rPr>
          <w:rtl w:val="0"/>
        </w:rPr>
        <w:t>T45: Email is required.</w:t>
      </w:r>
    </w:p>
    <w:p w14:paraId="00000428">
      <w:pPr>
        <w:numPr>
          <w:ilvl w:val="0"/>
          <w:numId w:val="10"/>
        </w:numPr>
        <w:spacing w:before="0" w:beforeAutospacing="0" w:after="0" w:afterAutospacing="0" w:line="480" w:lineRule="auto"/>
        <w:ind w:left="720" w:hanging="360"/>
      </w:pPr>
      <w:r>
        <w:rPr>
          <w:rtl w:val="0"/>
        </w:rPr>
        <w:t>T46: The first character and the end of a character cannot contain “.” or “-” or “_”.</w:t>
      </w:r>
    </w:p>
    <w:p w14:paraId="00000429">
      <w:pPr>
        <w:numPr>
          <w:ilvl w:val="0"/>
          <w:numId w:val="10"/>
        </w:numPr>
        <w:spacing w:before="0" w:beforeAutospacing="0" w:after="0" w:afterAutospacing="0" w:line="480" w:lineRule="auto"/>
        <w:ind w:left="720" w:hanging="360"/>
      </w:pPr>
      <w:r>
        <w:rPr>
          <w:rtl w:val="0"/>
        </w:rPr>
        <w:t>T47: Ngày sinh is required.</w:t>
      </w:r>
    </w:p>
    <w:p w14:paraId="0000042A">
      <w:pPr>
        <w:numPr>
          <w:ilvl w:val="0"/>
          <w:numId w:val="10"/>
        </w:numPr>
        <w:spacing w:before="0" w:beforeAutospacing="0" w:after="0" w:afterAutospacing="0" w:line="240" w:lineRule="auto"/>
        <w:ind w:left="720" w:hanging="360"/>
      </w:pPr>
      <w:r>
        <w:rPr>
          <w:rtl w:val="0"/>
        </w:rPr>
        <w:t>T48: Chọn Tỉnh/TP is required</w:t>
      </w:r>
    </w:p>
    <w:p w14:paraId="0000042B">
      <w:pPr>
        <w:numPr>
          <w:ilvl w:val="0"/>
          <w:numId w:val="10"/>
        </w:numPr>
        <w:spacing w:before="0" w:beforeAutospacing="0" w:after="0" w:afterAutospacing="0" w:line="240" w:lineRule="auto"/>
        <w:ind w:left="720" w:hanging="360"/>
      </w:pPr>
      <w:r>
        <w:rPr>
          <w:rtl w:val="0"/>
        </w:rPr>
        <w:t>T49: Chọn Quận/Huyện is requied</w:t>
      </w:r>
    </w:p>
    <w:p w14:paraId="0000042C">
      <w:pPr>
        <w:numPr>
          <w:ilvl w:val="0"/>
          <w:numId w:val="10"/>
        </w:numPr>
        <w:spacing w:before="0" w:beforeAutospacing="0" w:after="0" w:afterAutospacing="0" w:line="240" w:lineRule="auto"/>
        <w:ind w:left="720" w:hanging="360"/>
      </w:pPr>
      <w:r>
        <w:rPr>
          <w:rtl w:val="0"/>
        </w:rPr>
        <w:t>T50: Chọn Xã/Phường is requied</w:t>
      </w:r>
    </w:p>
    <w:p w14:paraId="0000042D">
      <w:pPr>
        <w:numPr>
          <w:ilvl w:val="0"/>
          <w:numId w:val="10"/>
        </w:numPr>
        <w:spacing w:before="0" w:beforeAutospacing="0" w:after="0" w:afterAutospacing="0"/>
        <w:ind w:left="720" w:hanging="360"/>
      </w:pPr>
      <w:r>
        <w:rPr>
          <w:rtl w:val="0"/>
        </w:rPr>
        <w:t>T51: Địa chỉ is required.</w:t>
      </w:r>
    </w:p>
    <w:p w14:paraId="0000042E">
      <w:pPr>
        <w:numPr>
          <w:ilvl w:val="0"/>
          <w:numId w:val="10"/>
        </w:numPr>
        <w:spacing w:before="0" w:beforeAutospacing="0" w:after="0" w:afterAutospacing="0"/>
        <w:ind w:left="720" w:hanging="360"/>
      </w:pPr>
      <w:r>
        <w:rPr>
          <w:rtl w:val="0"/>
        </w:rPr>
        <w:t>T52: Địa chỉ cannot contain special characters except “\” and “/”.</w:t>
      </w:r>
    </w:p>
    <w:p w14:paraId="0000042F">
      <w:pPr>
        <w:numPr>
          <w:ilvl w:val="0"/>
          <w:numId w:val="10"/>
        </w:numPr>
        <w:spacing w:before="0" w:beforeAutospacing="0" w:after="0" w:afterAutospacing="0" w:line="480" w:lineRule="auto"/>
        <w:ind w:left="720" w:hanging="360"/>
      </w:pPr>
      <w:r>
        <w:rPr>
          <w:rtl w:val="0"/>
        </w:rPr>
        <w:t>T53: The first character of Địa chỉ cannot be a space.</w:t>
      </w:r>
    </w:p>
    <w:p w14:paraId="00000430">
      <w:pPr>
        <w:numPr>
          <w:ilvl w:val="0"/>
          <w:numId w:val="10"/>
        </w:numPr>
        <w:spacing w:after="0" w:line="480" w:lineRule="auto"/>
        <w:ind w:left="720" w:hanging="360"/>
      </w:pPr>
      <w:r>
        <w:rPr>
          <w:rtl w:val="0"/>
        </w:rPr>
        <w:t>T54: Thời gian nhận hàng method must be selected.</w:t>
      </w:r>
    </w:p>
    <w:p w14:paraId="00000431">
      <w:pPr>
        <w:numPr>
          <w:ilvl w:val="0"/>
          <w:numId w:val="10"/>
        </w:numPr>
        <w:spacing w:after="0" w:afterAutospacing="0" w:line="480" w:lineRule="auto"/>
        <w:ind w:left="720" w:hanging="360"/>
      </w:pPr>
      <w:r>
        <w:rPr>
          <w:rtl w:val="0"/>
        </w:rPr>
        <w:t>T55: Hình thức thanh toán method must be selected.</w:t>
      </w:r>
    </w:p>
    <w:p w14:paraId="00000432">
      <w:pPr>
        <w:numPr>
          <w:ilvl w:val="0"/>
          <w:numId w:val="10"/>
        </w:numPr>
        <w:spacing w:before="0" w:beforeAutospacing="0" w:after="0" w:afterAutospacing="0" w:line="240" w:lineRule="auto"/>
        <w:ind w:left="720" w:hanging="360"/>
      </w:pPr>
      <w:r>
        <w:rPr>
          <w:rtl w:val="0"/>
        </w:rPr>
        <w:t>T56: Mã giảm giá/voucher cannot contain special characters</w:t>
      </w:r>
    </w:p>
    <w:p w14:paraId="00000433">
      <w:pPr>
        <w:numPr>
          <w:ilvl w:val="0"/>
          <w:numId w:val="10"/>
        </w:numPr>
        <w:spacing w:after="0" w:line="480" w:lineRule="auto"/>
        <w:ind w:left="720" w:hanging="360"/>
      </w:pPr>
      <w:r>
        <w:rPr>
          <w:rtl w:val="0"/>
        </w:rPr>
        <w:t>T57:</w:t>
      </w:r>
      <w:r>
        <w:rPr>
          <w:rFonts w:ascii="Arial" w:hAnsi="Arial" w:eastAsia="Arial" w:cs="Arial"/>
          <w:rtl w:val="0"/>
        </w:rPr>
        <w:t xml:space="preserve"> </w:t>
      </w:r>
      <w:r>
        <w:rPr>
          <w:rtl w:val="0"/>
        </w:rPr>
        <w:t>Mã giảm giá/voucher must be valid and not expired.</w:t>
      </w:r>
    </w:p>
    <w:p w14:paraId="00000434">
      <w:pPr>
        <w:rPr>
          <w:b/>
          <w:color w:val="FF0000"/>
        </w:rPr>
      </w:pPr>
      <w:r>
        <w:rPr>
          <w:b/>
          <w:rtl w:val="0"/>
        </w:rPr>
        <w:t xml:space="preserve">Product Management: </w:t>
      </w:r>
      <w:r>
        <w:rPr>
          <w:b/>
          <w:color w:val="FF0000"/>
          <w:rtl w:val="0"/>
        </w:rPr>
        <w:t>(Từ chỗ này trở xuống cần double check vs chính chủ để xem xét xem đã hiểu đúng như ý định ban đầu của chính chủ dự tính hay chưa rồi mới làm vào jira)</w:t>
      </w:r>
    </w:p>
    <w:p w14:paraId="00000435">
      <w:pPr>
        <w:numPr>
          <w:ilvl w:val="0"/>
          <w:numId w:val="11"/>
        </w:numPr>
        <w:spacing w:before="240" w:after="0" w:afterAutospacing="0"/>
        <w:ind w:left="720" w:hanging="360"/>
      </w:pPr>
      <w:r>
        <w:rPr>
          <w:rtl w:val="0"/>
        </w:rPr>
        <w:t>T58: Tỷ lệ áp giá is required.</w:t>
      </w:r>
    </w:p>
    <w:p w14:paraId="00000436">
      <w:pPr>
        <w:numPr>
          <w:ilvl w:val="0"/>
          <w:numId w:val="11"/>
        </w:numPr>
        <w:spacing w:before="0" w:beforeAutospacing="0" w:after="0" w:afterAutospacing="0"/>
        <w:ind w:left="720" w:hanging="360"/>
      </w:pPr>
      <w:r>
        <w:rPr>
          <w:rtl w:val="0"/>
        </w:rPr>
        <w:t>T59: Số chỉ is required.</w:t>
      </w:r>
    </w:p>
    <w:p w14:paraId="00000437">
      <w:pPr>
        <w:numPr>
          <w:ilvl w:val="0"/>
          <w:numId w:val="11"/>
        </w:numPr>
        <w:spacing w:before="0" w:beforeAutospacing="0" w:after="0" w:afterAutospacing="0"/>
        <w:ind w:left="720" w:hanging="360"/>
      </w:pPr>
      <w:r>
        <w:rPr>
          <w:rtl w:val="0"/>
        </w:rPr>
        <w:t>T60: Số chỉ cannot contain character.</w:t>
      </w:r>
    </w:p>
    <w:p w14:paraId="00000438">
      <w:pPr>
        <w:numPr>
          <w:ilvl w:val="0"/>
          <w:numId w:val="11"/>
        </w:numPr>
        <w:spacing w:before="0" w:beforeAutospacing="0" w:after="0" w:afterAutospacing="0"/>
        <w:ind w:left="720" w:hanging="360"/>
      </w:pPr>
      <w:r>
        <w:rPr>
          <w:rtl w:val="0"/>
        </w:rPr>
        <w:t>T61: Số chỉ cannot contain special characters.</w:t>
      </w:r>
    </w:p>
    <w:p w14:paraId="00000439">
      <w:pPr>
        <w:numPr>
          <w:ilvl w:val="0"/>
          <w:numId w:val="11"/>
        </w:numPr>
        <w:spacing w:before="0" w:beforeAutospacing="0" w:after="0" w:afterAutospacing="0"/>
        <w:ind w:left="720" w:hanging="360"/>
      </w:pPr>
      <w:r>
        <w:rPr>
          <w:rtl w:val="0"/>
        </w:rPr>
        <w:t>T62: Kim cương is required.</w:t>
      </w:r>
    </w:p>
    <w:p w14:paraId="0000043A">
      <w:pPr>
        <w:numPr>
          <w:ilvl w:val="0"/>
          <w:numId w:val="11"/>
        </w:numPr>
        <w:spacing w:before="0" w:beforeAutospacing="0" w:after="0" w:afterAutospacing="0"/>
        <w:ind w:left="720" w:hanging="360"/>
      </w:pPr>
      <w:r>
        <w:rPr>
          <w:rtl w:val="0"/>
        </w:rPr>
        <w:t>T63: Vỏ kim cương is required.</w:t>
      </w:r>
    </w:p>
    <w:p w14:paraId="0000043B">
      <w:pPr>
        <w:numPr>
          <w:ilvl w:val="0"/>
          <w:numId w:val="11"/>
        </w:numPr>
        <w:spacing w:before="0" w:beforeAutospacing="0" w:after="0" w:afterAutospacing="0"/>
        <w:ind w:left="720" w:hanging="360"/>
      </w:pPr>
      <w:r>
        <w:rPr>
          <w:rtl w:val="0"/>
        </w:rPr>
        <w:t>T64: Danh mục is required.</w:t>
      </w:r>
    </w:p>
    <w:p w14:paraId="0000043C">
      <w:pPr>
        <w:numPr>
          <w:ilvl w:val="0"/>
          <w:numId w:val="11"/>
        </w:numPr>
        <w:spacing w:before="0" w:beforeAutospacing="0" w:after="0" w:afterAutospacing="0"/>
        <w:ind w:left="720" w:hanging="360"/>
        <w:rPr>
          <w:u w:val="none"/>
        </w:rPr>
      </w:pPr>
      <w:r>
        <w:rPr>
          <w:rtl w:val="0"/>
        </w:rPr>
        <w:t>T65: Special is required.</w:t>
      </w:r>
    </w:p>
    <w:p w14:paraId="0000043D">
      <w:pPr>
        <w:numPr>
          <w:ilvl w:val="0"/>
          <w:numId w:val="11"/>
        </w:numPr>
        <w:spacing w:before="0" w:beforeAutospacing="0" w:after="240"/>
        <w:ind w:left="720" w:hanging="360"/>
        <w:rPr>
          <w:u w:val="none"/>
        </w:rPr>
      </w:pPr>
      <w:r>
        <w:rPr>
          <w:rtl w:val="0"/>
        </w:rPr>
        <w:t>T66: The first character of Imagine URL cannot be a space.</w:t>
      </w:r>
    </w:p>
    <w:p w14:paraId="0000043E">
      <w:pPr>
        <w:spacing w:before="240" w:after="240"/>
        <w:ind w:left="0" w:firstLine="0"/>
        <w:rPr>
          <w:b/>
        </w:rPr>
      </w:pPr>
      <w:r>
        <w:rPr>
          <w:b/>
          <w:rtl w:val="0"/>
        </w:rPr>
        <w:t>Diamond Management:</w:t>
      </w:r>
    </w:p>
    <w:p w14:paraId="0000043F">
      <w:pPr>
        <w:numPr>
          <w:ilvl w:val="0"/>
          <w:numId w:val="11"/>
        </w:numPr>
        <w:spacing w:before="240" w:after="0" w:afterAutospacing="0"/>
        <w:ind w:left="720" w:hanging="360"/>
      </w:pPr>
      <w:r>
        <w:rPr>
          <w:rtl w:val="0"/>
        </w:rPr>
        <w:t>T67: Hình dáng is required.</w:t>
      </w:r>
    </w:p>
    <w:p w14:paraId="00000440">
      <w:pPr>
        <w:numPr>
          <w:ilvl w:val="0"/>
          <w:numId w:val="11"/>
        </w:numPr>
        <w:spacing w:before="0" w:beforeAutospacing="0" w:after="0" w:afterAutospacing="0"/>
        <w:ind w:left="720" w:hanging="360"/>
      </w:pPr>
      <w:r>
        <w:rPr>
          <w:rtl w:val="0"/>
        </w:rPr>
        <w:t>T68: Hình dáng cannot contain special characters.</w:t>
      </w:r>
    </w:p>
    <w:p w14:paraId="00000441">
      <w:pPr>
        <w:numPr>
          <w:ilvl w:val="0"/>
          <w:numId w:val="11"/>
        </w:numPr>
        <w:spacing w:before="0" w:beforeAutospacing="0" w:after="0" w:afterAutospacing="0"/>
        <w:ind w:left="720" w:hanging="360"/>
        <w:rPr>
          <w:u w:val="none"/>
        </w:rPr>
      </w:pPr>
      <w:r>
        <w:rPr>
          <w:rtl w:val="0"/>
        </w:rPr>
        <w:t>T69: Hình dáng cannot contain number.</w:t>
      </w:r>
    </w:p>
    <w:p w14:paraId="00000442">
      <w:pPr>
        <w:numPr>
          <w:ilvl w:val="0"/>
          <w:numId w:val="11"/>
        </w:numPr>
        <w:spacing w:before="0" w:beforeAutospacing="0" w:after="0" w:afterAutospacing="0" w:line="480" w:lineRule="auto"/>
        <w:ind w:left="720" w:hanging="360"/>
      </w:pPr>
      <w:r>
        <w:rPr>
          <w:rtl w:val="0"/>
        </w:rPr>
        <w:t>T70: The first character of Hình dáng cannot be a space.</w:t>
      </w:r>
    </w:p>
    <w:p w14:paraId="00000443">
      <w:pPr>
        <w:numPr>
          <w:ilvl w:val="0"/>
          <w:numId w:val="11"/>
        </w:numPr>
        <w:spacing w:before="0" w:beforeAutospacing="0" w:after="0" w:afterAutospacing="0"/>
        <w:ind w:left="720" w:hanging="360"/>
      </w:pPr>
      <w:r>
        <w:rPr>
          <w:rtl w:val="0"/>
        </w:rPr>
        <w:t>T71: Size is required.</w:t>
      </w:r>
    </w:p>
    <w:p w14:paraId="00000444">
      <w:pPr>
        <w:numPr>
          <w:ilvl w:val="0"/>
          <w:numId w:val="11"/>
        </w:numPr>
        <w:spacing w:before="0" w:beforeAutospacing="0" w:after="0" w:afterAutospacing="0"/>
        <w:ind w:left="720" w:hanging="360"/>
      </w:pPr>
      <w:r>
        <w:rPr>
          <w:rtl w:val="0"/>
        </w:rPr>
        <w:t>T72: Size cannot contain special characters.</w:t>
      </w:r>
    </w:p>
    <w:p w14:paraId="00000445">
      <w:pPr>
        <w:numPr>
          <w:ilvl w:val="0"/>
          <w:numId w:val="11"/>
        </w:numPr>
        <w:spacing w:before="0" w:beforeAutospacing="0" w:after="0" w:afterAutospacing="0"/>
        <w:ind w:left="720" w:hanging="360"/>
      </w:pPr>
      <w:r>
        <w:rPr>
          <w:rtl w:val="0"/>
        </w:rPr>
        <w:t>T73: Size cannot contain characters.</w:t>
      </w:r>
    </w:p>
    <w:p w14:paraId="00000446">
      <w:pPr>
        <w:numPr>
          <w:ilvl w:val="0"/>
          <w:numId w:val="11"/>
        </w:numPr>
        <w:spacing w:before="0" w:beforeAutospacing="0" w:after="0" w:afterAutospacing="0" w:line="480" w:lineRule="auto"/>
        <w:ind w:left="720" w:hanging="360"/>
      </w:pPr>
      <w:r>
        <w:rPr>
          <w:rtl w:val="0"/>
        </w:rPr>
        <w:t>T74: The first character of Size cannot be a space.</w:t>
      </w:r>
    </w:p>
    <w:p w14:paraId="00000447">
      <w:pPr>
        <w:numPr>
          <w:ilvl w:val="0"/>
          <w:numId w:val="11"/>
        </w:numPr>
        <w:spacing w:before="0" w:beforeAutospacing="0" w:after="0" w:afterAutospacing="0"/>
        <w:ind w:left="720" w:hanging="360"/>
      </w:pPr>
      <w:r>
        <w:rPr>
          <w:rtl w:val="0"/>
        </w:rPr>
        <w:t>T75: Màu sắc is required.</w:t>
      </w:r>
    </w:p>
    <w:p w14:paraId="00000448">
      <w:pPr>
        <w:numPr>
          <w:ilvl w:val="0"/>
          <w:numId w:val="11"/>
        </w:numPr>
        <w:spacing w:before="0" w:beforeAutospacing="0" w:after="0" w:afterAutospacing="0"/>
        <w:ind w:left="720" w:hanging="360"/>
      </w:pPr>
      <w:r>
        <w:rPr>
          <w:rtl w:val="0"/>
        </w:rPr>
        <w:t>T76: Màu sắc cannot contain special characters.</w:t>
      </w:r>
    </w:p>
    <w:p w14:paraId="00000449">
      <w:pPr>
        <w:numPr>
          <w:ilvl w:val="0"/>
          <w:numId w:val="11"/>
        </w:numPr>
        <w:spacing w:before="0" w:beforeAutospacing="0" w:after="0" w:afterAutospacing="0"/>
        <w:ind w:left="720" w:hanging="360"/>
      </w:pPr>
      <w:r>
        <w:rPr>
          <w:rtl w:val="0"/>
        </w:rPr>
        <w:t>T77: Màu sắc cannot contain numbers.</w:t>
      </w:r>
    </w:p>
    <w:p w14:paraId="0000044A">
      <w:pPr>
        <w:numPr>
          <w:ilvl w:val="0"/>
          <w:numId w:val="11"/>
        </w:numPr>
        <w:spacing w:before="0" w:beforeAutospacing="0" w:after="0" w:afterAutospacing="0" w:line="480" w:lineRule="auto"/>
        <w:ind w:left="720" w:hanging="360"/>
      </w:pPr>
      <w:r>
        <w:rPr>
          <w:rtl w:val="0"/>
        </w:rPr>
        <w:t>T78: The first character of Màu sắc cannot be a space.</w:t>
      </w:r>
    </w:p>
    <w:p w14:paraId="0000044B">
      <w:pPr>
        <w:numPr>
          <w:ilvl w:val="0"/>
          <w:numId w:val="11"/>
        </w:numPr>
        <w:spacing w:before="0" w:beforeAutospacing="0" w:after="0" w:afterAutospacing="0" w:line="480" w:lineRule="auto"/>
        <w:ind w:left="720" w:hanging="360"/>
      </w:pPr>
      <w:r>
        <w:rPr>
          <w:rtl w:val="0"/>
        </w:rPr>
        <w:t>T79: Độ tinh khiết is required.</w:t>
      </w:r>
    </w:p>
    <w:p w14:paraId="0000044C">
      <w:pPr>
        <w:numPr>
          <w:ilvl w:val="0"/>
          <w:numId w:val="11"/>
        </w:numPr>
        <w:spacing w:before="0" w:beforeAutospacing="0" w:after="0" w:afterAutospacing="0"/>
        <w:ind w:left="720" w:hanging="360"/>
      </w:pPr>
      <w:r>
        <w:rPr>
          <w:rtl w:val="0"/>
        </w:rPr>
        <w:t>T80: Carat is required.</w:t>
      </w:r>
    </w:p>
    <w:p w14:paraId="0000044D">
      <w:pPr>
        <w:numPr>
          <w:ilvl w:val="0"/>
          <w:numId w:val="11"/>
        </w:numPr>
        <w:spacing w:before="0" w:beforeAutospacing="0" w:after="0" w:afterAutospacing="0"/>
        <w:ind w:left="720" w:hanging="360"/>
      </w:pPr>
      <w:r>
        <w:rPr>
          <w:rtl w:val="0"/>
        </w:rPr>
        <w:t>T81: Carat cannot contain special characters.</w:t>
      </w:r>
    </w:p>
    <w:p w14:paraId="0000044E">
      <w:pPr>
        <w:numPr>
          <w:ilvl w:val="0"/>
          <w:numId w:val="11"/>
        </w:numPr>
        <w:spacing w:before="0" w:beforeAutospacing="0" w:after="0" w:afterAutospacing="0"/>
        <w:ind w:left="720" w:hanging="360"/>
      </w:pPr>
      <w:r>
        <w:rPr>
          <w:rtl w:val="0"/>
        </w:rPr>
        <w:t>T82: Carat cannot contain characters.</w:t>
      </w:r>
    </w:p>
    <w:p w14:paraId="0000044F">
      <w:pPr>
        <w:numPr>
          <w:ilvl w:val="0"/>
          <w:numId w:val="11"/>
        </w:numPr>
        <w:spacing w:before="0" w:beforeAutospacing="0" w:after="0" w:afterAutospacing="0" w:line="480" w:lineRule="auto"/>
        <w:ind w:left="720" w:hanging="360"/>
      </w:pPr>
      <w:r>
        <w:rPr>
          <w:rtl w:val="0"/>
        </w:rPr>
        <w:t>T83: The first character of Carat cannot be a space.</w:t>
      </w:r>
    </w:p>
    <w:p w14:paraId="00000450">
      <w:pPr>
        <w:numPr>
          <w:ilvl w:val="0"/>
          <w:numId w:val="11"/>
        </w:numPr>
        <w:spacing w:before="0" w:beforeAutospacing="0" w:after="0" w:afterAutospacing="0" w:line="480" w:lineRule="auto"/>
        <w:ind w:left="720" w:hanging="360"/>
      </w:pPr>
      <w:r>
        <w:rPr>
          <w:rtl w:val="0"/>
        </w:rPr>
        <w:t>T84: Độ cắt is required.</w:t>
      </w:r>
    </w:p>
    <w:p w14:paraId="00000451">
      <w:pPr>
        <w:numPr>
          <w:ilvl w:val="0"/>
          <w:numId w:val="11"/>
        </w:numPr>
        <w:spacing w:before="0" w:beforeAutospacing="0" w:after="0" w:afterAutospacing="0"/>
        <w:ind w:left="720" w:hanging="360"/>
      </w:pPr>
      <w:r>
        <w:rPr>
          <w:rtl w:val="0"/>
        </w:rPr>
        <w:t>T85: Chứng chỉ is required.</w:t>
      </w:r>
    </w:p>
    <w:p w14:paraId="00000452">
      <w:pPr>
        <w:numPr>
          <w:ilvl w:val="0"/>
          <w:numId w:val="11"/>
        </w:numPr>
        <w:spacing w:before="0" w:beforeAutospacing="0" w:after="0" w:afterAutospacing="0" w:line="480" w:lineRule="auto"/>
        <w:ind w:left="720" w:hanging="360"/>
      </w:pPr>
      <w:r>
        <w:rPr>
          <w:rtl w:val="0"/>
        </w:rPr>
        <w:t>T86: The first character of Chứng chỉ cannot be a space.</w:t>
      </w:r>
    </w:p>
    <w:p w14:paraId="00000453">
      <w:pPr>
        <w:numPr>
          <w:ilvl w:val="0"/>
          <w:numId w:val="11"/>
        </w:numPr>
        <w:spacing w:before="0" w:beforeAutospacing="0" w:after="0" w:afterAutospacing="0" w:line="480" w:lineRule="auto"/>
        <w:ind w:left="720" w:hanging="360"/>
      </w:pPr>
      <w:r>
        <w:rPr>
          <w:rtl w:val="0"/>
        </w:rPr>
        <w:t>T87: Nguồn gốc is required.</w:t>
      </w:r>
    </w:p>
    <w:p w14:paraId="00000454">
      <w:pPr>
        <w:numPr>
          <w:ilvl w:val="0"/>
          <w:numId w:val="11"/>
        </w:numPr>
        <w:spacing w:before="0" w:beforeAutospacing="0" w:after="0" w:afterAutospacing="0"/>
        <w:ind w:left="720" w:hanging="360"/>
      </w:pPr>
      <w:r>
        <w:rPr>
          <w:rtl w:val="0"/>
        </w:rPr>
        <w:t>T88: Giá is required.</w:t>
      </w:r>
    </w:p>
    <w:p w14:paraId="00000455">
      <w:pPr>
        <w:numPr>
          <w:ilvl w:val="0"/>
          <w:numId w:val="11"/>
        </w:numPr>
        <w:spacing w:before="0" w:beforeAutospacing="0" w:after="0" w:afterAutospacing="0"/>
        <w:ind w:left="720" w:hanging="360"/>
      </w:pPr>
      <w:r>
        <w:rPr>
          <w:rtl w:val="0"/>
        </w:rPr>
        <w:t>T89: Giá cannot contain special characters.</w:t>
      </w:r>
    </w:p>
    <w:p w14:paraId="00000456">
      <w:pPr>
        <w:numPr>
          <w:ilvl w:val="0"/>
          <w:numId w:val="11"/>
        </w:numPr>
        <w:spacing w:before="0" w:beforeAutospacing="0" w:after="0" w:afterAutospacing="0"/>
        <w:ind w:left="720" w:hanging="360"/>
      </w:pPr>
      <w:r>
        <w:rPr>
          <w:rtl w:val="0"/>
        </w:rPr>
        <w:t>T90: Giá cannot contain characters.</w:t>
      </w:r>
    </w:p>
    <w:p w14:paraId="00000457">
      <w:pPr>
        <w:numPr>
          <w:ilvl w:val="0"/>
          <w:numId w:val="11"/>
        </w:numPr>
        <w:spacing w:before="0" w:beforeAutospacing="0" w:after="0" w:afterAutospacing="0" w:line="480" w:lineRule="auto"/>
        <w:ind w:left="720" w:hanging="360"/>
      </w:pPr>
      <w:r>
        <w:rPr>
          <w:rtl w:val="0"/>
        </w:rPr>
        <w:t>T91: The first character of Giá cannot be a space.</w:t>
      </w:r>
    </w:p>
    <w:p w14:paraId="00000458">
      <w:pPr>
        <w:numPr>
          <w:ilvl w:val="0"/>
          <w:numId w:val="11"/>
        </w:numPr>
        <w:spacing w:before="0" w:beforeAutospacing="0" w:after="0" w:afterAutospacing="0"/>
        <w:ind w:left="720" w:hanging="360"/>
      </w:pPr>
      <w:r>
        <w:rPr>
          <w:rtl w:val="0"/>
        </w:rPr>
        <w:t>T92: The first character of Imagine URL cannot be a space.</w:t>
      </w:r>
    </w:p>
    <w:p w14:paraId="00000459">
      <w:pPr>
        <w:numPr>
          <w:ilvl w:val="0"/>
          <w:numId w:val="11"/>
        </w:numPr>
        <w:spacing w:before="0" w:beforeAutospacing="0" w:after="240"/>
        <w:ind w:left="720" w:hanging="360"/>
      </w:pPr>
      <w:r>
        <w:rPr>
          <w:rtl w:val="0"/>
        </w:rPr>
        <w:t>T93: The first character of Loại cannot be a space.</w:t>
      </w:r>
    </w:p>
    <w:p w14:paraId="0000045A">
      <w:pPr>
        <w:spacing w:before="240" w:after="240"/>
      </w:pPr>
      <w:r>
        <w:rPr>
          <w:b/>
          <w:rtl w:val="0"/>
        </w:rPr>
        <w:t>Diamond Shell Management:</w:t>
      </w:r>
    </w:p>
    <w:p w14:paraId="0000045B">
      <w:pPr>
        <w:numPr>
          <w:ilvl w:val="0"/>
          <w:numId w:val="11"/>
        </w:numPr>
        <w:spacing w:before="240" w:after="0" w:afterAutospacing="0"/>
        <w:ind w:left="720" w:hanging="360"/>
      </w:pPr>
      <w:r>
        <w:rPr>
          <w:rtl w:val="0"/>
        </w:rPr>
        <w:t>T94: Kim loại is required.</w:t>
      </w:r>
    </w:p>
    <w:p w14:paraId="0000045C">
      <w:pPr>
        <w:numPr>
          <w:ilvl w:val="0"/>
          <w:numId w:val="11"/>
        </w:numPr>
        <w:spacing w:before="0" w:beforeAutospacing="0" w:after="0" w:afterAutospacing="0"/>
        <w:ind w:left="720" w:hanging="360"/>
      </w:pPr>
      <w:r>
        <w:rPr>
          <w:rtl w:val="0"/>
        </w:rPr>
        <w:t>T95: Kim loại cannot contain special characters.</w:t>
      </w:r>
    </w:p>
    <w:p w14:paraId="0000045D">
      <w:pPr>
        <w:numPr>
          <w:ilvl w:val="0"/>
          <w:numId w:val="11"/>
        </w:numPr>
        <w:spacing w:before="0" w:beforeAutospacing="0" w:after="0" w:afterAutospacing="0"/>
        <w:ind w:left="720" w:hanging="360"/>
      </w:pPr>
      <w:r>
        <w:rPr>
          <w:rtl w:val="0"/>
        </w:rPr>
        <w:t>T96: Kim loại cannot contain numbers.</w:t>
      </w:r>
    </w:p>
    <w:p w14:paraId="0000045E">
      <w:pPr>
        <w:numPr>
          <w:ilvl w:val="0"/>
          <w:numId w:val="11"/>
        </w:numPr>
        <w:spacing w:before="0" w:beforeAutospacing="0" w:after="0" w:afterAutospacing="0" w:line="480" w:lineRule="auto"/>
        <w:ind w:left="720" w:hanging="360"/>
      </w:pPr>
      <w:r>
        <w:rPr>
          <w:rtl w:val="0"/>
        </w:rPr>
        <w:t>T97: The first character of Kim loại cannot be a space.</w:t>
      </w:r>
    </w:p>
    <w:p w14:paraId="0000045F">
      <w:pPr>
        <w:numPr>
          <w:ilvl w:val="0"/>
          <w:numId w:val="11"/>
        </w:numPr>
        <w:spacing w:before="0" w:beforeAutospacing="0" w:after="0" w:afterAutospacing="0" w:line="480" w:lineRule="auto"/>
        <w:ind w:left="720" w:hanging="360"/>
      </w:pPr>
      <w:r>
        <w:rPr>
          <w:rtl w:val="0"/>
        </w:rPr>
        <w:t>T98: Karat is required.</w:t>
      </w:r>
    </w:p>
    <w:p w14:paraId="00000460">
      <w:pPr>
        <w:numPr>
          <w:ilvl w:val="0"/>
          <w:numId w:val="11"/>
        </w:numPr>
        <w:spacing w:before="0" w:beforeAutospacing="0" w:after="0" w:afterAutospacing="0"/>
        <w:ind w:left="720" w:hanging="360"/>
      </w:pPr>
      <w:r>
        <w:rPr>
          <w:rtl w:val="0"/>
        </w:rPr>
        <w:t>T99: Nặng is required.</w:t>
      </w:r>
    </w:p>
    <w:p w14:paraId="00000461">
      <w:pPr>
        <w:numPr>
          <w:ilvl w:val="0"/>
          <w:numId w:val="11"/>
        </w:numPr>
        <w:spacing w:before="0" w:beforeAutospacing="0" w:after="0" w:afterAutospacing="0"/>
        <w:ind w:left="720" w:hanging="360"/>
      </w:pPr>
      <w:r>
        <w:rPr>
          <w:rtl w:val="0"/>
        </w:rPr>
        <w:t>T100: Nặng cannot contain special characters.</w:t>
      </w:r>
    </w:p>
    <w:p w14:paraId="00000462">
      <w:pPr>
        <w:numPr>
          <w:ilvl w:val="0"/>
          <w:numId w:val="11"/>
        </w:numPr>
        <w:spacing w:before="0" w:beforeAutospacing="0" w:after="0" w:afterAutospacing="0"/>
        <w:ind w:left="720" w:hanging="360"/>
      </w:pPr>
      <w:r>
        <w:rPr>
          <w:rtl w:val="0"/>
        </w:rPr>
        <w:t>T101: Nặng cannot contain characters.</w:t>
      </w:r>
    </w:p>
    <w:p w14:paraId="00000463">
      <w:pPr>
        <w:numPr>
          <w:ilvl w:val="0"/>
          <w:numId w:val="11"/>
        </w:numPr>
        <w:spacing w:before="0" w:beforeAutospacing="0" w:after="0" w:afterAutospacing="0" w:line="480" w:lineRule="auto"/>
        <w:ind w:left="720" w:hanging="360"/>
      </w:pPr>
      <w:r>
        <w:rPr>
          <w:rtl w:val="0"/>
        </w:rPr>
        <w:t>T102: The first character of Nặng cannot be a space.</w:t>
      </w:r>
    </w:p>
    <w:p w14:paraId="00000464">
      <w:pPr>
        <w:numPr>
          <w:ilvl w:val="0"/>
          <w:numId w:val="11"/>
        </w:numPr>
        <w:spacing w:before="0" w:beforeAutospacing="0" w:after="0" w:afterAutospacing="0"/>
        <w:ind w:left="720" w:hanging="360"/>
      </w:pPr>
      <w:r>
        <w:rPr>
          <w:rtl w:val="0"/>
        </w:rPr>
        <w:t>T103: Số lượng đá phụ is required.</w:t>
      </w:r>
    </w:p>
    <w:p w14:paraId="00000465">
      <w:pPr>
        <w:numPr>
          <w:ilvl w:val="0"/>
          <w:numId w:val="11"/>
        </w:numPr>
        <w:spacing w:before="0" w:beforeAutospacing="0" w:after="0" w:afterAutospacing="0"/>
        <w:ind w:left="720" w:hanging="360"/>
      </w:pPr>
      <w:r>
        <w:rPr>
          <w:rtl w:val="0"/>
        </w:rPr>
        <w:t>T104: Số lượng đá phụ cannot contain special characters.</w:t>
      </w:r>
    </w:p>
    <w:p w14:paraId="00000466">
      <w:pPr>
        <w:numPr>
          <w:ilvl w:val="0"/>
          <w:numId w:val="11"/>
        </w:numPr>
        <w:spacing w:before="0" w:beforeAutospacing="0" w:after="0" w:afterAutospacing="0"/>
        <w:ind w:left="720" w:hanging="360"/>
      </w:pPr>
      <w:r>
        <w:rPr>
          <w:rtl w:val="0"/>
        </w:rPr>
        <w:t>T105: Số lượng đá phụ cannot contain characters.</w:t>
      </w:r>
    </w:p>
    <w:p w14:paraId="00000467">
      <w:pPr>
        <w:numPr>
          <w:ilvl w:val="0"/>
          <w:numId w:val="11"/>
        </w:numPr>
        <w:spacing w:before="0" w:beforeAutospacing="0" w:after="0" w:afterAutospacing="0" w:line="480" w:lineRule="auto"/>
        <w:ind w:left="720" w:hanging="360"/>
      </w:pPr>
      <w:r>
        <w:rPr>
          <w:rtl w:val="0"/>
        </w:rPr>
        <w:t>T106: The first character of Số lượng đá phụ cannot be a space.</w:t>
      </w:r>
    </w:p>
    <w:p w14:paraId="00000468">
      <w:pPr>
        <w:numPr>
          <w:ilvl w:val="0"/>
          <w:numId w:val="11"/>
        </w:numPr>
        <w:spacing w:before="0" w:beforeAutospacing="0" w:after="0" w:afterAutospacing="0"/>
        <w:ind w:left="720" w:hanging="360"/>
      </w:pPr>
      <w:r>
        <w:rPr>
          <w:rtl w:val="0"/>
        </w:rPr>
        <w:t>T107: Loại is required.</w:t>
      </w:r>
    </w:p>
    <w:p w14:paraId="00000469">
      <w:pPr>
        <w:numPr>
          <w:ilvl w:val="0"/>
          <w:numId w:val="11"/>
        </w:numPr>
        <w:spacing w:before="0" w:beforeAutospacing="0" w:after="0" w:afterAutospacing="0"/>
        <w:ind w:left="720" w:hanging="360"/>
      </w:pPr>
      <w:r>
        <w:rPr>
          <w:rtl w:val="0"/>
        </w:rPr>
        <w:t>T108: Loại cannot contain special characters.</w:t>
      </w:r>
    </w:p>
    <w:p w14:paraId="0000046A">
      <w:pPr>
        <w:numPr>
          <w:ilvl w:val="0"/>
          <w:numId w:val="11"/>
        </w:numPr>
        <w:spacing w:before="0" w:beforeAutospacing="0" w:after="0" w:afterAutospacing="0"/>
        <w:ind w:left="720" w:hanging="360"/>
      </w:pPr>
      <w:r>
        <w:rPr>
          <w:rtl w:val="0"/>
        </w:rPr>
        <w:t>T109: Loại cannot contain numbers.</w:t>
      </w:r>
    </w:p>
    <w:p w14:paraId="0000046B">
      <w:pPr>
        <w:numPr>
          <w:ilvl w:val="0"/>
          <w:numId w:val="11"/>
        </w:numPr>
        <w:spacing w:before="0" w:beforeAutospacing="0" w:after="240" w:line="480" w:lineRule="auto"/>
        <w:ind w:left="720" w:hanging="360"/>
      </w:pPr>
      <w:r>
        <w:rPr>
          <w:rtl w:val="0"/>
        </w:rPr>
        <w:t>T110: The first character of Loại cannot be a space.</w:t>
      </w:r>
    </w:p>
    <w:p w14:paraId="0000046C">
      <w:pPr>
        <w:spacing w:before="240" w:after="240"/>
        <w:rPr>
          <w:b/>
        </w:rPr>
      </w:pPr>
      <w:r>
        <w:rPr>
          <w:b/>
          <w:rtl w:val="0"/>
        </w:rPr>
        <w:t>Diamond Certificate Management:</w:t>
      </w:r>
    </w:p>
    <w:p w14:paraId="0000046D">
      <w:pPr>
        <w:numPr>
          <w:ilvl w:val="0"/>
          <w:numId w:val="11"/>
        </w:numPr>
        <w:spacing w:before="240" w:after="0" w:afterAutospacing="0"/>
        <w:ind w:left="720" w:hanging="360"/>
      </w:pPr>
      <w:r>
        <w:rPr>
          <w:rtl w:val="0"/>
        </w:rPr>
        <w:t>T111: Số chứng chỉ is required.</w:t>
      </w:r>
    </w:p>
    <w:p w14:paraId="0000046E">
      <w:pPr>
        <w:numPr>
          <w:ilvl w:val="0"/>
          <w:numId w:val="11"/>
        </w:numPr>
        <w:spacing w:before="0" w:beforeAutospacing="0" w:after="0" w:afterAutospacing="0"/>
        <w:ind w:left="720" w:hanging="360"/>
      </w:pPr>
      <w:r>
        <w:rPr>
          <w:rtl w:val="0"/>
        </w:rPr>
        <w:t>T112: Số chứng chỉ cannot contain special characters except “-”.</w:t>
      </w:r>
    </w:p>
    <w:p w14:paraId="0000046F">
      <w:pPr>
        <w:numPr>
          <w:ilvl w:val="0"/>
          <w:numId w:val="11"/>
        </w:numPr>
        <w:spacing w:before="0" w:beforeAutospacing="0" w:after="0" w:afterAutospacing="0" w:line="480" w:lineRule="auto"/>
        <w:ind w:left="720" w:hanging="360"/>
      </w:pPr>
      <w:r>
        <w:rPr>
          <w:rtl w:val="0"/>
        </w:rPr>
        <w:t>T113: The first character of Số chứng chỉ cannot be a space.</w:t>
      </w:r>
    </w:p>
    <w:p w14:paraId="00000470">
      <w:pPr>
        <w:numPr>
          <w:ilvl w:val="0"/>
          <w:numId w:val="11"/>
        </w:numPr>
        <w:spacing w:before="0" w:beforeAutospacing="0" w:after="0" w:afterAutospacing="0"/>
        <w:ind w:left="720" w:hanging="360"/>
      </w:pPr>
      <w:r>
        <w:rPr>
          <w:rtl w:val="0"/>
        </w:rPr>
        <w:t>T114: fileURL is required.</w:t>
      </w:r>
    </w:p>
    <w:p w14:paraId="00000471">
      <w:pPr>
        <w:numPr>
          <w:ilvl w:val="0"/>
          <w:numId w:val="11"/>
        </w:numPr>
        <w:spacing w:before="0" w:beforeAutospacing="0" w:after="0" w:afterAutospacing="0"/>
        <w:ind w:left="720" w:hanging="360"/>
      </w:pPr>
      <w:r>
        <w:rPr>
          <w:rtl w:val="0"/>
        </w:rPr>
        <w:t>T115: fileURL cannot contain special characters.</w:t>
      </w:r>
    </w:p>
    <w:p w14:paraId="00000472">
      <w:pPr>
        <w:numPr>
          <w:ilvl w:val="0"/>
          <w:numId w:val="11"/>
        </w:numPr>
        <w:spacing w:before="0" w:beforeAutospacing="0" w:after="240" w:line="480" w:lineRule="auto"/>
        <w:ind w:left="720" w:hanging="360"/>
      </w:pPr>
      <w:r>
        <w:rPr>
          <w:rtl w:val="0"/>
        </w:rPr>
        <w:t>T116: The first character of fileURL cannot be a space.</w:t>
      </w:r>
    </w:p>
    <w:p w14:paraId="00000473">
      <w:pPr>
        <w:spacing w:before="240" w:after="240" w:line="480" w:lineRule="auto"/>
        <w:ind w:left="0" w:firstLine="0"/>
        <w:rPr>
          <w:b/>
        </w:rPr>
      </w:pPr>
      <w:r>
        <w:rPr>
          <w:b/>
          <w:rtl w:val="0"/>
        </w:rPr>
        <w:t>Category Management:</w:t>
      </w:r>
    </w:p>
    <w:p w14:paraId="00000474">
      <w:pPr>
        <w:numPr>
          <w:ilvl w:val="0"/>
          <w:numId w:val="11"/>
        </w:numPr>
        <w:spacing w:before="240" w:after="0" w:afterAutospacing="0"/>
        <w:ind w:left="720" w:hanging="360"/>
      </w:pPr>
      <w:r>
        <w:rPr>
          <w:rtl w:val="0"/>
        </w:rPr>
        <w:t>T117: Tên danh mục is required.</w:t>
      </w:r>
    </w:p>
    <w:p w14:paraId="00000475">
      <w:pPr>
        <w:numPr>
          <w:ilvl w:val="0"/>
          <w:numId w:val="11"/>
        </w:numPr>
        <w:spacing w:before="0" w:beforeAutospacing="0" w:after="0" w:afterAutospacing="0"/>
        <w:ind w:left="720" w:hanging="360"/>
      </w:pPr>
      <w:r>
        <w:rPr>
          <w:rtl w:val="0"/>
        </w:rPr>
        <w:t>T118: Tên danh mục cannot contain special characters.</w:t>
      </w:r>
    </w:p>
    <w:p w14:paraId="00000476">
      <w:pPr>
        <w:numPr>
          <w:ilvl w:val="0"/>
          <w:numId w:val="11"/>
        </w:numPr>
        <w:spacing w:before="0" w:beforeAutospacing="0" w:after="0" w:afterAutospacing="0"/>
        <w:ind w:left="720" w:hanging="360"/>
      </w:pPr>
      <w:r>
        <w:rPr>
          <w:rtl w:val="0"/>
        </w:rPr>
        <w:t>T119: Tên danh mục cannot contain numbers.</w:t>
      </w:r>
    </w:p>
    <w:p w14:paraId="00000477">
      <w:pPr>
        <w:numPr>
          <w:ilvl w:val="0"/>
          <w:numId w:val="11"/>
        </w:numPr>
        <w:spacing w:before="0" w:beforeAutospacing="0" w:after="0" w:afterAutospacing="0" w:line="480" w:lineRule="auto"/>
        <w:ind w:left="720" w:hanging="360"/>
      </w:pPr>
      <w:r>
        <w:rPr>
          <w:rtl w:val="0"/>
        </w:rPr>
        <w:t>T120: The first character of Tên danh mục cannot be a space.</w:t>
      </w:r>
    </w:p>
    <w:p w14:paraId="00000478">
      <w:pPr>
        <w:numPr>
          <w:ilvl w:val="0"/>
          <w:numId w:val="11"/>
        </w:numPr>
        <w:spacing w:before="0" w:beforeAutospacing="0" w:after="0" w:afterAutospacing="0"/>
        <w:ind w:left="720" w:hanging="360"/>
      </w:pPr>
      <w:r>
        <w:rPr>
          <w:rtl w:val="0"/>
        </w:rPr>
        <w:t>T121: Mô tả is required.</w:t>
      </w:r>
    </w:p>
    <w:p w14:paraId="00000479">
      <w:pPr>
        <w:numPr>
          <w:ilvl w:val="0"/>
          <w:numId w:val="11"/>
        </w:numPr>
        <w:spacing w:before="0" w:beforeAutospacing="0" w:after="0" w:afterAutospacing="0"/>
        <w:ind w:left="720" w:hanging="360"/>
      </w:pPr>
      <w:r>
        <w:rPr>
          <w:rtl w:val="0"/>
        </w:rPr>
        <w:t>T122: Mô tả cannot contain special characters.</w:t>
      </w:r>
    </w:p>
    <w:p w14:paraId="0000047A">
      <w:pPr>
        <w:numPr>
          <w:ilvl w:val="0"/>
          <w:numId w:val="11"/>
        </w:numPr>
        <w:spacing w:before="0" w:beforeAutospacing="0" w:after="0" w:afterAutospacing="0"/>
        <w:ind w:left="720" w:hanging="360"/>
      </w:pPr>
      <w:r>
        <w:rPr>
          <w:rtl w:val="0"/>
        </w:rPr>
        <w:t>T123: Mô tả cannot contain numbers.</w:t>
      </w:r>
    </w:p>
    <w:p w14:paraId="0000047B">
      <w:pPr>
        <w:numPr>
          <w:ilvl w:val="0"/>
          <w:numId w:val="11"/>
        </w:numPr>
        <w:spacing w:before="0" w:beforeAutospacing="0" w:after="240" w:line="480" w:lineRule="auto"/>
        <w:ind w:left="720" w:hanging="360"/>
      </w:pPr>
      <w:r>
        <w:rPr>
          <w:rtl w:val="0"/>
        </w:rPr>
        <w:t>T124: The first character of Mô tả cannot be a space.</w:t>
      </w:r>
    </w:p>
    <w:p w14:paraId="0000047C">
      <w:pPr>
        <w:pStyle w:val="5"/>
        <w:keepNext w:val="0"/>
        <w:keepLines w:val="0"/>
        <w:spacing w:before="240" w:after="40" w:line="276" w:lineRule="auto"/>
        <w:rPr>
          <w:rFonts w:ascii="Arial" w:hAnsi="Arial" w:eastAsia="Arial" w:cs="Arial"/>
          <w:i w:val="0"/>
        </w:rPr>
      </w:pPr>
      <w:bookmarkStart w:id="35" w:name="_2vmm62w8qvw9" w:colFirst="0" w:colLast="0"/>
      <w:bookmarkEnd w:id="35"/>
      <w:r>
        <w:rPr>
          <w:rFonts w:ascii="Arial" w:hAnsi="Arial" w:eastAsia="Arial" w:cs="Arial"/>
          <w:i w:val="0"/>
          <w:rtl w:val="0"/>
        </w:rPr>
        <w:t>Profile Management:</w:t>
      </w:r>
    </w:p>
    <w:p w14:paraId="0000047D">
      <w:pPr>
        <w:numPr>
          <w:ilvl w:val="0"/>
          <w:numId w:val="11"/>
        </w:numPr>
        <w:spacing w:before="240" w:after="0" w:afterAutospacing="0"/>
        <w:ind w:left="720" w:hanging="360"/>
      </w:pPr>
      <w:r>
        <w:rPr>
          <w:rtl w:val="0"/>
        </w:rPr>
        <w:t>T125: Profile Update - All fields must be validated.</w:t>
      </w:r>
    </w:p>
    <w:p w14:paraId="0000047E">
      <w:pPr>
        <w:numPr>
          <w:ilvl w:val="0"/>
          <w:numId w:val="11"/>
        </w:numPr>
        <w:spacing w:before="0" w:beforeAutospacing="0" w:after="240"/>
        <w:ind w:left="720" w:hanging="360"/>
      </w:pPr>
      <w:r>
        <w:rPr>
          <w:rtl w:val="0"/>
        </w:rPr>
        <w:t>T126: Password - Password change must meet security criteria.</w:t>
      </w:r>
    </w:p>
    <w:p w14:paraId="0000047F">
      <w:pPr>
        <w:spacing w:before="240" w:after="240"/>
        <w:rPr>
          <w:b/>
        </w:rPr>
      </w:pPr>
      <w:r>
        <w:rPr>
          <w:b/>
          <w:rtl w:val="0"/>
        </w:rPr>
        <w:t>Tracking order:</w:t>
      </w:r>
    </w:p>
    <w:p w14:paraId="00000480">
      <w:pPr>
        <w:numPr>
          <w:ilvl w:val="0"/>
          <w:numId w:val="11"/>
        </w:numPr>
        <w:spacing w:before="240" w:after="0" w:afterAutospacing="0"/>
        <w:ind w:left="720" w:hanging="360"/>
      </w:pPr>
      <w:r>
        <w:rPr>
          <w:rtl w:val="0"/>
        </w:rPr>
        <w:t>T127: Ngày giao hàng dự kiến must be clearly stated.</w:t>
      </w:r>
    </w:p>
    <w:p w14:paraId="00000481">
      <w:pPr>
        <w:numPr>
          <w:ilvl w:val="0"/>
          <w:numId w:val="11"/>
        </w:numPr>
        <w:spacing w:before="0" w:beforeAutospacing="0" w:after="0" w:afterAutospacing="0"/>
        <w:ind w:left="720" w:hanging="360"/>
      </w:pPr>
      <w:r>
        <w:rPr>
          <w:rtl w:val="0"/>
        </w:rPr>
        <w:t>T128: Giao hàng bởi must be clearly stated.</w:t>
      </w:r>
    </w:p>
    <w:p w14:paraId="00000482">
      <w:pPr>
        <w:numPr>
          <w:ilvl w:val="0"/>
          <w:numId w:val="11"/>
        </w:numPr>
        <w:spacing w:before="0" w:beforeAutospacing="0" w:after="240"/>
        <w:ind w:left="720" w:hanging="360"/>
        <w:rPr>
          <w:u w:val="none"/>
        </w:rPr>
      </w:pPr>
      <w:r>
        <w:rPr>
          <w:rtl w:val="0"/>
        </w:rPr>
        <w:t>T129: Trạng thái is always update.</w:t>
      </w:r>
    </w:p>
    <w:p w14:paraId="00000483">
      <w:pPr>
        <w:spacing w:before="240" w:after="240"/>
        <w:ind w:left="0" w:firstLine="0"/>
        <w:rPr>
          <w:b/>
        </w:rPr>
      </w:pPr>
      <w:r>
        <w:rPr>
          <w:b/>
          <w:rtl w:val="0"/>
        </w:rPr>
        <w:t>Collection:</w:t>
      </w:r>
    </w:p>
    <w:p w14:paraId="00000484">
      <w:pPr>
        <w:numPr>
          <w:ilvl w:val="0"/>
          <w:numId w:val="11"/>
        </w:numPr>
        <w:spacing w:before="240" w:after="240"/>
        <w:ind w:left="720" w:hanging="360"/>
      </w:pPr>
      <w:r>
        <w:rPr>
          <w:rtl w:val="0"/>
        </w:rPr>
        <w:t>T130: Collection details must be complete and accurate</w:t>
      </w:r>
      <w:r>
        <w:rPr>
          <w:rFonts w:ascii="Arial" w:hAnsi="Arial" w:eastAsia="Arial" w:cs="Arial"/>
          <w:rtl w:val="0"/>
        </w:rPr>
        <w:t>.</w:t>
      </w:r>
    </w:p>
    <w:p w14:paraId="00000485">
      <w:pPr>
        <w:spacing w:before="240" w:after="240"/>
        <w:ind w:left="0" w:firstLine="0"/>
        <w:rPr>
          <w:b/>
        </w:rPr>
      </w:pPr>
      <w:r>
        <w:rPr>
          <w:b/>
          <w:rtl w:val="0"/>
        </w:rPr>
        <w:t>Knowledge ( Jewelry, Size, Diamond):</w:t>
      </w:r>
    </w:p>
    <w:p w14:paraId="00000486">
      <w:pPr>
        <w:numPr>
          <w:ilvl w:val="0"/>
          <w:numId w:val="11"/>
        </w:numPr>
        <w:spacing w:before="240" w:after="240"/>
        <w:ind w:left="720" w:hanging="360"/>
      </w:pPr>
      <w:r>
        <w:rPr>
          <w:rtl w:val="0"/>
        </w:rPr>
        <w:t>T131: Content knowledge details must be complete and accurate</w:t>
      </w:r>
      <w:r>
        <w:rPr>
          <w:rFonts w:ascii="Arial" w:hAnsi="Arial" w:eastAsia="Arial" w:cs="Arial"/>
          <w:rtl w:val="0"/>
        </w:rPr>
        <w:t>.</w:t>
      </w:r>
    </w:p>
    <w:p w14:paraId="00000487">
      <w:pPr>
        <w:spacing w:before="240" w:after="240"/>
        <w:ind w:left="0" w:firstLine="0"/>
        <w:rPr>
          <w:rFonts w:ascii="Arial" w:hAnsi="Arial" w:eastAsia="Arial" w:cs="Arial"/>
          <w:b/>
        </w:rPr>
      </w:pPr>
      <w:r>
        <w:rPr>
          <w:rFonts w:ascii="Arial" w:hAnsi="Arial" w:eastAsia="Arial" w:cs="Arial"/>
          <w:b/>
          <w:rtl w:val="0"/>
        </w:rPr>
        <w:t>Diamond price:</w:t>
      </w:r>
    </w:p>
    <w:p w14:paraId="00000488">
      <w:pPr>
        <w:numPr>
          <w:ilvl w:val="0"/>
          <w:numId w:val="11"/>
        </w:numPr>
        <w:spacing w:before="240" w:after="0" w:afterAutospacing="0"/>
        <w:ind w:left="720" w:hanging="360"/>
      </w:pPr>
      <w:r>
        <w:rPr>
          <w:rtl w:val="0"/>
        </w:rPr>
        <w:t>T132: Diamond prices are updated continuously.</w:t>
      </w:r>
    </w:p>
    <w:p w14:paraId="00000489">
      <w:pPr>
        <w:numPr>
          <w:ilvl w:val="0"/>
          <w:numId w:val="11"/>
        </w:numPr>
        <w:spacing w:before="0" w:beforeAutospacing="0" w:after="240"/>
        <w:ind w:left="720" w:hanging="360"/>
        <w:rPr>
          <w:u w:val="none"/>
        </w:rPr>
      </w:pPr>
      <w:r>
        <w:rPr>
          <w:rtl w:val="0"/>
        </w:rPr>
        <w:t>T133: Diamond prices are clearly shown by day and month.</w:t>
      </w:r>
    </w:p>
    <w:p w14:paraId="0000048A">
      <w:pPr>
        <w:spacing w:before="240" w:after="240"/>
        <w:ind w:left="0" w:firstLine="0"/>
        <w:rPr>
          <w:b/>
        </w:rPr>
      </w:pPr>
      <w:r>
        <w:rPr>
          <w:b/>
          <w:rtl w:val="0"/>
        </w:rPr>
        <w:t>FAQs:</w:t>
      </w:r>
    </w:p>
    <w:p w14:paraId="0000048B">
      <w:pPr>
        <w:numPr>
          <w:ilvl w:val="0"/>
          <w:numId w:val="11"/>
        </w:numPr>
        <w:spacing w:before="240" w:after="0" w:afterAutospacing="0"/>
        <w:ind w:left="720" w:hanging="360"/>
      </w:pPr>
      <w:r>
        <w:rPr>
          <w:rtl w:val="0"/>
        </w:rPr>
        <w:t>T134: Question and answer must be complete.</w:t>
      </w:r>
    </w:p>
    <w:p w14:paraId="0000048C">
      <w:pPr>
        <w:numPr>
          <w:ilvl w:val="0"/>
          <w:numId w:val="11"/>
        </w:numPr>
        <w:spacing w:before="0" w:beforeAutospacing="0" w:after="240"/>
        <w:ind w:left="720" w:hanging="360"/>
      </w:pPr>
      <w:r>
        <w:rPr>
          <w:rtl w:val="0"/>
        </w:rPr>
        <w:t>T135: Must be updated regularly.</w:t>
      </w:r>
    </w:p>
    <w:p w14:paraId="0000048D">
      <w:pPr>
        <w:spacing w:before="240" w:after="240"/>
        <w:rPr>
          <w:b/>
        </w:rPr>
      </w:pPr>
      <w:r>
        <w:rPr>
          <w:b/>
          <w:rtl w:val="0"/>
        </w:rPr>
        <w:t>Manage user:</w:t>
      </w:r>
    </w:p>
    <w:p w14:paraId="0000048E">
      <w:pPr>
        <w:numPr>
          <w:ilvl w:val="0"/>
          <w:numId w:val="12"/>
        </w:numPr>
        <w:spacing w:after="0" w:afterAutospacing="0" w:line="276" w:lineRule="auto"/>
        <w:ind w:left="720" w:hanging="360"/>
        <w:rPr>
          <w:rFonts w:ascii="Arial" w:hAnsi="Arial" w:eastAsia="Arial" w:cs="Arial"/>
          <w:u w:val="none"/>
        </w:rPr>
      </w:pPr>
      <w:r>
        <w:rPr>
          <w:rtl w:val="0"/>
        </w:rPr>
        <w:t>T136: Data must be up-to-date</w:t>
      </w:r>
      <w:r>
        <w:rPr>
          <w:rFonts w:ascii="Arial" w:hAnsi="Arial" w:eastAsia="Arial" w:cs="Arial"/>
          <w:rtl w:val="0"/>
        </w:rPr>
        <w:t>.</w:t>
      </w:r>
    </w:p>
    <w:p w14:paraId="0000048F">
      <w:pPr>
        <w:numPr>
          <w:ilvl w:val="0"/>
          <w:numId w:val="12"/>
        </w:numPr>
        <w:spacing w:before="0" w:beforeAutospacing="0" w:after="240"/>
        <w:ind w:left="720" w:hanging="360"/>
        <w:rPr>
          <w:rFonts w:ascii="Arial" w:hAnsi="Arial" w:eastAsia="Arial" w:cs="Arial"/>
        </w:rPr>
      </w:pPr>
      <w:r>
        <w:rPr>
          <w:rtl w:val="0"/>
        </w:rPr>
        <w:t>T137: User details must be complete and accurate.</w:t>
      </w:r>
    </w:p>
    <w:p w14:paraId="00000490">
      <w:pPr>
        <w:spacing w:before="240" w:after="240"/>
        <w:ind w:left="0" w:firstLine="0"/>
        <w:rPr>
          <w:b/>
        </w:rPr>
      </w:pPr>
      <w:r>
        <w:rPr>
          <w:b/>
          <w:rtl w:val="0"/>
        </w:rPr>
        <w:t>Manage order:</w:t>
      </w:r>
    </w:p>
    <w:p w14:paraId="00000491">
      <w:pPr>
        <w:numPr>
          <w:ilvl w:val="0"/>
          <w:numId w:val="12"/>
        </w:numPr>
        <w:spacing w:before="240" w:after="240"/>
        <w:ind w:left="720" w:hanging="360"/>
        <w:rPr>
          <w:rFonts w:ascii="Arial" w:hAnsi="Arial" w:eastAsia="Arial" w:cs="Arial"/>
        </w:rPr>
      </w:pPr>
      <w:r>
        <w:rPr>
          <w:rtl w:val="0"/>
        </w:rPr>
        <w:t>T138: Order details must be complete and accurate.</w:t>
      </w:r>
    </w:p>
    <w:p w14:paraId="00000492">
      <w:pPr>
        <w:spacing w:before="240" w:after="240"/>
        <w:rPr>
          <w:b/>
        </w:rPr>
      </w:pPr>
      <w:r>
        <w:rPr>
          <w:b/>
          <w:rtl w:val="0"/>
        </w:rPr>
        <w:t>Manage delivery order:</w:t>
      </w:r>
    </w:p>
    <w:p w14:paraId="00000493">
      <w:pPr>
        <w:numPr>
          <w:ilvl w:val="0"/>
          <w:numId w:val="12"/>
        </w:numPr>
        <w:spacing w:before="240" w:after="0" w:afterAutospacing="0"/>
        <w:ind w:left="720" w:hanging="360"/>
        <w:rPr>
          <w:rFonts w:ascii="Arial" w:hAnsi="Arial" w:eastAsia="Arial" w:cs="Arial"/>
        </w:rPr>
      </w:pPr>
      <w:r>
        <w:rPr>
          <w:rtl w:val="0"/>
        </w:rPr>
        <w:t>T139: Delivery order details must be complete and accurate.</w:t>
      </w:r>
    </w:p>
    <w:p w14:paraId="00000494">
      <w:pPr>
        <w:numPr>
          <w:ilvl w:val="0"/>
          <w:numId w:val="12"/>
        </w:numPr>
        <w:spacing w:before="0" w:beforeAutospacing="0" w:after="0" w:afterAutospacing="0"/>
        <w:ind w:left="720" w:hanging="360"/>
        <w:rPr>
          <w:rFonts w:ascii="Arial" w:hAnsi="Arial" w:eastAsia="Arial" w:cs="Arial"/>
        </w:rPr>
      </w:pPr>
      <w:r>
        <w:rPr>
          <w:rtl w:val="0"/>
        </w:rPr>
        <w:t>T139: Tình trạng cannot contain numbers.</w:t>
      </w:r>
    </w:p>
    <w:p w14:paraId="00000495">
      <w:pPr>
        <w:numPr>
          <w:ilvl w:val="0"/>
          <w:numId w:val="12"/>
        </w:numPr>
        <w:spacing w:before="0" w:beforeAutospacing="0" w:after="0" w:afterAutospacing="0"/>
        <w:ind w:left="720" w:hanging="360"/>
        <w:rPr>
          <w:rFonts w:ascii="Arial" w:hAnsi="Arial" w:eastAsia="Arial" w:cs="Arial"/>
        </w:rPr>
      </w:pPr>
      <w:r>
        <w:rPr>
          <w:rtl w:val="0"/>
        </w:rPr>
        <w:t>T140:Tình trạng cannot contain special characters.</w:t>
      </w:r>
    </w:p>
    <w:p w14:paraId="00000496">
      <w:pPr>
        <w:numPr>
          <w:ilvl w:val="0"/>
          <w:numId w:val="12"/>
        </w:numPr>
        <w:spacing w:before="0" w:beforeAutospacing="0" w:after="0" w:afterAutospacing="0"/>
        <w:ind w:left="720" w:hanging="360"/>
        <w:rPr>
          <w:rFonts w:ascii="Arial" w:hAnsi="Arial" w:eastAsia="Arial" w:cs="Arial"/>
        </w:rPr>
      </w:pPr>
      <w:r>
        <w:rPr>
          <w:rtl w:val="0"/>
        </w:rPr>
        <w:t>T141:Cập nhật cannot contain numbers.</w:t>
      </w:r>
    </w:p>
    <w:p w14:paraId="00000497">
      <w:pPr>
        <w:numPr>
          <w:ilvl w:val="0"/>
          <w:numId w:val="12"/>
        </w:numPr>
        <w:spacing w:before="0" w:beforeAutospacing="0" w:after="240"/>
        <w:ind w:left="720" w:hanging="360"/>
        <w:rPr>
          <w:rFonts w:ascii="Arial" w:hAnsi="Arial" w:eastAsia="Arial" w:cs="Arial"/>
        </w:rPr>
      </w:pPr>
      <w:r>
        <w:rPr>
          <w:rtl w:val="0"/>
        </w:rPr>
        <w:t>T142:Cập nhật cannot contain special characters.</w:t>
      </w:r>
    </w:p>
    <w:p w14:paraId="00000498">
      <w:pPr>
        <w:spacing w:before="240" w:after="240"/>
      </w:pPr>
    </w:p>
    <w:p w14:paraId="00000499">
      <w:pPr>
        <w:pStyle w:val="2"/>
      </w:pPr>
      <w:bookmarkStart w:id="36" w:name="_wewse5rraz9o" w:colFirst="0" w:colLast="0"/>
      <w:bookmarkEnd w:id="36"/>
    </w:p>
    <w:p w14:paraId="0000049A">
      <w:pPr>
        <w:pStyle w:val="2"/>
      </w:pPr>
      <w:bookmarkStart w:id="37" w:name="_w6tpm06c1bgt" w:colFirst="0" w:colLast="0"/>
      <w:bookmarkEnd w:id="37"/>
      <w:r>
        <w:rPr>
          <w:rtl w:val="0"/>
        </w:rPr>
        <w:t>V. Non-Functional Requirements</w:t>
      </w:r>
    </w:p>
    <w:p w14:paraId="0000049B">
      <w:pPr>
        <w:pStyle w:val="3"/>
      </w:pPr>
      <w:bookmarkStart w:id="38" w:name="_41mghml" w:colFirst="0" w:colLast="0"/>
      <w:bookmarkEnd w:id="38"/>
      <w:r>
        <w:rPr>
          <w:rtl w:val="0"/>
        </w:rPr>
        <w:t>1. External Interface Requirements</w:t>
      </w:r>
    </w:p>
    <w:p w14:paraId="0000049C">
      <w:pPr>
        <w:jc w:val="both"/>
        <w:rPr>
          <w:i/>
          <w:color w:val="0000FF"/>
        </w:rPr>
      </w:pPr>
      <w:r>
        <w:rPr>
          <w:i/>
          <w:color w:val="0000FF"/>
          <w:rtl w:val="0"/>
        </w:rPr>
        <w:t>[This section provides information to ensure that the system will communicate properly with users and with external hardware or software elements.]</w:t>
      </w:r>
    </w:p>
    <w:p w14:paraId="0000049D">
      <w:pPr>
        <w:pStyle w:val="4"/>
      </w:pPr>
      <w:bookmarkStart w:id="39" w:name="_2grqrue" w:colFirst="0" w:colLast="0"/>
      <w:bookmarkEnd w:id="39"/>
      <w:r>
        <w:rPr>
          <w:rtl w:val="0"/>
        </w:rPr>
        <w:t>1.1 User Interfaces</w:t>
      </w:r>
    </w:p>
    <w:p w14:paraId="0000049E">
      <w:pPr>
        <w:jc w:val="both"/>
        <w:rPr>
          <w:i/>
          <w:color w:val="0000FF"/>
        </w:rPr>
      </w:pPr>
      <w:r>
        <w:rPr>
          <w:i/>
          <w:color w:val="0000FF"/>
          <w:rtl w:val="0"/>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0000049F">
      <w:pPr>
        <w:spacing w:after="60" w:line="240" w:lineRule="auto"/>
        <w:jc w:val="both"/>
        <w:rPr>
          <w:i/>
          <w:color w:val="0000FF"/>
        </w:rPr>
      </w:pPr>
      <w:r>
        <w:rPr>
          <w:rtl w:val="0"/>
        </w:rPr>
        <w:t xml:space="preserve">&lt;&lt;Sample: </w:t>
      </w:r>
    </w:p>
    <w:p w14:paraId="000004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UI-1: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The Cafeteria Ordering System screen displays shall conform to the </w:t>
      </w:r>
      <w:r>
        <w:rPr>
          <w:rFonts w:ascii="Calibri" w:hAnsi="Calibri" w:eastAsia="Calibri" w:cs="Calibri"/>
          <w:b w:val="0"/>
          <w:i/>
          <w:smallCaps w:val="0"/>
          <w:strike w:val="0"/>
          <w:color w:val="000000"/>
          <w:sz w:val="22"/>
          <w:szCs w:val="22"/>
          <w:u w:val="none"/>
          <w:shd w:val="clear" w:fill="auto"/>
          <w:vertAlign w:val="baseline"/>
          <w:rtl w:val="0"/>
        </w:rPr>
        <w:t>Process Impact Internet Application User Interface Standard, Version 2.0</w:t>
      </w:r>
      <w:r>
        <w:rPr>
          <w:rFonts w:ascii="Calibri" w:hAnsi="Calibri" w:eastAsia="Calibri" w:cs="Calibri"/>
          <w:b w:val="0"/>
          <w:i w:val="0"/>
          <w:smallCaps w:val="0"/>
          <w:strike w:val="0"/>
          <w:color w:val="000000"/>
          <w:sz w:val="22"/>
          <w:szCs w:val="22"/>
          <w:u w:val="none"/>
          <w:shd w:val="clear" w:fill="auto"/>
          <w:vertAlign w:val="baseline"/>
          <w:rtl w:val="0"/>
        </w:rPr>
        <w:t xml:space="preserve"> [3].</w:t>
      </w:r>
    </w:p>
    <w:p w14:paraId="000004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UI-2: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system shall provide a help link from each displayed webpage to explain how to use that page.</w:t>
      </w:r>
    </w:p>
    <w:p w14:paraId="000004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UI-3: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webpages shall permit complete navigation and food item selection by using the keyboard alone, in addition to using mouse and keyboard combinations.</w:t>
      </w:r>
    </w:p>
    <w:p w14:paraId="000004A3">
      <w:pPr>
        <w:spacing w:after="60" w:line="240" w:lineRule="auto"/>
        <w:jc w:val="both"/>
      </w:pPr>
      <w:r>
        <w:rPr>
          <w:rtl w:val="0"/>
        </w:rPr>
        <w:t>&gt;&gt;</w:t>
      </w:r>
    </w:p>
    <w:p w14:paraId="000004A4">
      <w:pPr>
        <w:pStyle w:val="4"/>
      </w:pPr>
      <w:bookmarkStart w:id="40" w:name="_vx1227" w:colFirst="0" w:colLast="0"/>
      <w:bookmarkEnd w:id="40"/>
      <w:r>
        <w:rPr>
          <w:rtl w:val="0"/>
        </w:rPr>
        <w:t>1.2 Software Interfaces</w:t>
      </w:r>
      <w:bookmarkStart w:id="58" w:name="_GoBack"/>
      <w:bookmarkEnd w:id="58"/>
    </w:p>
    <w:p w14:paraId="000004A5">
      <w:pPr>
        <w:jc w:val="both"/>
        <w:rPr>
          <w:i/>
          <w:color w:val="0000FF"/>
        </w:rPr>
      </w:pPr>
      <w:r>
        <w:rPr>
          <w:i/>
          <w:color w:val="0000FF"/>
          <w:rtl w:val="0"/>
        </w:rPr>
        <w: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p>
    <w:p w14:paraId="000004A6">
      <w:pPr>
        <w:spacing w:after="60" w:line="240" w:lineRule="auto"/>
        <w:jc w:val="both"/>
        <w:rPr>
          <w:i/>
          <w:color w:val="0000FF"/>
        </w:rPr>
      </w:pPr>
      <w:bookmarkStart w:id="41" w:name="_3fwokq0" w:colFirst="0" w:colLast="0"/>
      <w:bookmarkEnd w:id="41"/>
      <w:r>
        <w:rPr>
          <w:rtl w:val="0"/>
        </w:rPr>
        <w:t xml:space="preserve">&lt;&lt;Sample: </w:t>
      </w:r>
    </w:p>
    <w:p w14:paraId="000004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Cafeteria Inventory System</w:t>
      </w:r>
    </w:p>
    <w:p w14:paraId="000004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COS shall transmit the quantities of food items ordered to the Cafeteria Inventory System through a programmatic interface.</w:t>
      </w:r>
    </w:p>
    <w:p w14:paraId="000004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COS shall poll the Cafeteria Inventory System to determine whether a requested food item is available.</w:t>
      </w:r>
    </w:p>
    <w:p w14:paraId="000004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When the Cafeteria Inventory System notifies the COS that a specific food item is no longer available, the COS shall remove that food item from the menu for the current date.</w:t>
      </w:r>
    </w:p>
    <w:p w14:paraId="000004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Payroll System</w:t>
      </w:r>
    </w:p>
    <w:p w14:paraId="000004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520"/>
        </w:tabs>
        <w:spacing w:before="0" w:after="0" w:line="240" w:lineRule="auto"/>
        <w:ind w:left="135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The COS shall communicate with the Payroll System through a programmatic interface for the following operations:</w:t>
      </w:r>
    </w:p>
    <w:p w14:paraId="000004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520"/>
        </w:tabs>
        <w:spacing w:before="0" w:after="0" w:line="240" w:lineRule="auto"/>
        <w:ind w:left="1350" w:right="0" w:firstLine="0"/>
        <w:jc w:val="both"/>
        <w:rPr>
          <w:rFonts w:ascii="Calibri" w:hAnsi="Calibri" w:eastAsia="Calibri" w:cs="Calibri"/>
          <w:b w:val="0"/>
          <w:i w:val="0"/>
          <w:smallCaps w:val="0"/>
          <w:strike w:val="0"/>
          <w:color w:val="000000"/>
          <w:sz w:val="22"/>
          <w:szCs w:val="22"/>
          <w:u w:val="none"/>
          <w:shd w:val="clear" w:fill="auto"/>
          <w:vertAlign w:val="baseline"/>
        </w:rPr>
      </w:pPr>
    </w:p>
    <w:p w14:paraId="000004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To allow a Patron to register and unregister for payroll deduction.</w:t>
      </w:r>
    </w:p>
    <w:p w14:paraId="000004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SI-2.2: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To inquire whether a Patron is registered for payroll deduction.</w:t>
      </w:r>
    </w:p>
    <w:p w14:paraId="000004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SI-2.3: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To inquire whether a Patron is eligible to register for payroll deduction.</w:t>
      </w:r>
    </w:p>
    <w:p w14:paraId="000004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SI-2.4: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To submit a payment request for a purchased meal.</w:t>
      </w:r>
    </w:p>
    <w:p w14:paraId="000004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SI-2.5: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To reverse all or part of a previous charge because a patron rejected a meal or wasn’t satisfied with it, or because the meal was not delivered per the confirmed delivery instructions.</w:t>
      </w:r>
    </w:p>
    <w:p w14:paraId="000004B3">
      <w:pPr>
        <w:spacing w:after="60" w:line="240" w:lineRule="auto"/>
        <w:jc w:val="both"/>
      </w:pPr>
      <w:r>
        <w:rPr>
          <w:rtl w:val="0"/>
        </w:rPr>
        <w:t>&gt;&gt;</w:t>
      </w:r>
    </w:p>
    <w:p w14:paraId="000004B4">
      <w:pPr>
        <w:pStyle w:val="4"/>
      </w:pPr>
      <w:bookmarkStart w:id="42" w:name="_1v1yuxt" w:colFirst="0" w:colLast="0"/>
      <w:bookmarkEnd w:id="42"/>
      <w:r>
        <w:rPr>
          <w:rtl w:val="0"/>
        </w:rPr>
        <w:t>1.3 Hardware Interfaces</w:t>
      </w:r>
    </w:p>
    <w:p w14:paraId="000004B5">
      <w:pPr>
        <w:jc w:val="both"/>
        <w:rPr>
          <w:i/>
          <w:color w:val="0000FF"/>
        </w:rPr>
      </w:pPr>
      <w:r>
        <w:rPr>
          <w:i/>
          <w:color w:val="0000FF"/>
          <w:rtl w:val="0"/>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14:paraId="000004B6">
      <w:pPr>
        <w:spacing w:after="60" w:line="240" w:lineRule="auto"/>
        <w:jc w:val="both"/>
        <w:rPr>
          <w:i/>
          <w:color w:val="0000FF"/>
        </w:rPr>
      </w:pPr>
      <w:bookmarkStart w:id="43" w:name="_4f1mdlm" w:colFirst="0" w:colLast="0"/>
      <w:bookmarkEnd w:id="43"/>
      <w:r>
        <w:rPr>
          <w:rtl w:val="0"/>
        </w:rPr>
        <w:t xml:space="preserve">&lt;&lt;Sample: </w:t>
      </w:r>
    </w:p>
    <w:p w14:paraId="000004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HI-1: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i/>
          <w:smallCaps w:val="0"/>
          <w:strike w:val="0"/>
          <w:color w:val="000000"/>
          <w:sz w:val="22"/>
          <w:szCs w:val="22"/>
          <w:u w:val="none"/>
          <w:shd w:val="clear" w:fill="auto"/>
          <w:vertAlign w:val="baseline"/>
          <w:rtl w:val="0"/>
        </w:rPr>
        <w:t>Server Configuration</w:t>
      </w:r>
    </w:p>
    <w:p w14:paraId="000004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Application Server</w:t>
      </w:r>
    </w:p>
    <w:p w14:paraId="000004B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CPU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Intel Xeon 8 Core 2.40 GHz</w:t>
      </w:r>
    </w:p>
    <w:p w14:paraId="000004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Memory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128 GB RAM 1333 MHz </w:t>
      </w:r>
    </w:p>
    <w:p w14:paraId="000004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Storage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2 TB</w:t>
      </w:r>
    </w:p>
    <w:p w14:paraId="000004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Operating System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MS Windows Server 2012 R2</w:t>
      </w:r>
    </w:p>
    <w:p w14:paraId="000004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Microsoft IIS 8.x, .NET Framework 4.5</w:t>
      </w:r>
    </w:p>
    <w:p w14:paraId="000004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Database Server</w:t>
      </w:r>
    </w:p>
    <w:p w14:paraId="000004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CPU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Intel Xeon 12 Core 2.40 GHz</w:t>
      </w:r>
    </w:p>
    <w:p w14:paraId="000004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Memory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256 GB RAM 1333 MHz</w:t>
      </w:r>
    </w:p>
    <w:p w14:paraId="000004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Storage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3 TB</w:t>
      </w:r>
    </w:p>
    <w:p w14:paraId="000004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Operating System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MS Windows Server 2012 R2</w:t>
      </w:r>
    </w:p>
    <w:p w14:paraId="000004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Software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Microsoft SQL Server 2000</w:t>
      </w:r>
    </w:p>
    <w:p w14:paraId="000004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HI-2: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i/>
          <w:smallCaps w:val="0"/>
          <w:strike w:val="0"/>
          <w:color w:val="000000"/>
          <w:sz w:val="22"/>
          <w:szCs w:val="22"/>
          <w:u w:val="none"/>
          <w:shd w:val="clear" w:fill="auto"/>
          <w:vertAlign w:val="baseline"/>
          <w:rtl w:val="0"/>
        </w:rPr>
        <w:t>Client Configuration</w:t>
      </w:r>
    </w:p>
    <w:p w14:paraId="000004C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ab/>
      </w:r>
      <w:r>
        <w:rPr>
          <w:rFonts w:ascii="Calibri" w:hAnsi="Calibri" w:eastAsia="Calibri" w:cs="Calibri"/>
          <w:b w:val="0"/>
          <w:i/>
          <w:smallCaps w:val="0"/>
          <w:strike w:val="0"/>
          <w:color w:val="000000"/>
          <w:sz w:val="22"/>
          <w:szCs w:val="22"/>
          <w:u w:val="none"/>
          <w:shd w:val="clear" w:fill="auto"/>
          <w:vertAlign w:val="baseline"/>
          <w:rtl w:val="0"/>
        </w:rPr>
        <w:t>PC Device</w:t>
      </w:r>
    </w:p>
    <w:p w14:paraId="000004C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CPU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Intel Core 2 Dual 2.00 GHz</w:t>
      </w:r>
    </w:p>
    <w:p w14:paraId="000004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Memory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4 GB RAM 1333MHz</w:t>
      </w:r>
    </w:p>
    <w:p w14:paraId="000004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Storage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HDD: 500GB, 2.5" SATA x 2, RAID 1</w:t>
      </w:r>
    </w:p>
    <w:p w14:paraId="000004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Operating System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Windows Win7/Win8/Win10</w:t>
      </w:r>
    </w:p>
    <w:p w14:paraId="000004C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Operator Display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18.5-inch widescreen, 16:9 format</w:t>
      </w:r>
    </w:p>
    <w:p w14:paraId="000004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1280 x 720 pixel, 1024 x 768 pixel</w:t>
      </w:r>
    </w:p>
    <w:p w14:paraId="000004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ab/>
      </w:r>
      <w:r>
        <w:rPr>
          <w:rFonts w:ascii="Calibri" w:hAnsi="Calibri" w:eastAsia="Calibri" w:cs="Calibri"/>
          <w:b w:val="0"/>
          <w:i/>
          <w:smallCaps w:val="0"/>
          <w:strike w:val="0"/>
          <w:color w:val="000000"/>
          <w:sz w:val="22"/>
          <w:szCs w:val="22"/>
          <w:u w:val="none"/>
          <w:shd w:val="clear" w:fill="auto"/>
          <w:vertAlign w:val="baseline"/>
          <w:rtl w:val="0"/>
        </w:rPr>
        <w:t>POS Device</w:t>
      </w:r>
    </w:p>
    <w:p w14:paraId="000004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CPU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Intel® Celeron® Processor G1820TE (2.2GHz, Dual Core)</w:t>
      </w:r>
    </w:p>
    <w:p w14:paraId="000004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Memory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2GB (Max. 4GB), DDR3 SO-DIMM slot x 2 (1 open)</w:t>
      </w:r>
    </w:p>
    <w:p w14:paraId="000004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Storage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HDD: 500GB, 2.5" SATA x 2, RAID 1</w:t>
      </w:r>
    </w:p>
    <w:p w14:paraId="000004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Operating System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Windows Embedded POS Ready 7</w:t>
      </w:r>
    </w:p>
    <w:p w14:paraId="000004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4056" w:right="0" w:hanging="189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Operator Display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15" XGA TFT color LCD with resistive touch screen   (TeamTouch), Integrated</w:t>
      </w:r>
    </w:p>
    <w:p w14:paraId="000004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1024 x 768 pixel</w:t>
      </w:r>
    </w:p>
    <w:p w14:paraId="000004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Proximity Sensor</w:t>
      </w:r>
    </w:p>
    <w:p w14:paraId="000004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Option: Integrated Camera/Mic</w:t>
      </w:r>
    </w:p>
    <w:p w14:paraId="000004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ab/>
      </w:r>
      <w:r>
        <w:rPr>
          <w:rFonts w:ascii="Calibri" w:hAnsi="Calibri" w:eastAsia="Calibri" w:cs="Calibri"/>
          <w:b w:val="0"/>
          <w:i/>
          <w:smallCaps w:val="0"/>
          <w:strike w:val="0"/>
          <w:color w:val="000000"/>
          <w:sz w:val="22"/>
          <w:szCs w:val="22"/>
          <w:u w:val="none"/>
          <w:shd w:val="clear" w:fill="auto"/>
          <w:vertAlign w:val="baseline"/>
          <w:rtl w:val="0"/>
        </w:rPr>
        <w:t>Mobility Device</w:t>
      </w:r>
    </w:p>
    <w:p w14:paraId="000004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CPU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Quad-Core 1.2 GHz</w:t>
      </w:r>
    </w:p>
    <w:p w14:paraId="000004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Memory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1.5 GB</w:t>
      </w:r>
    </w:p>
    <w:p w14:paraId="000004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Storage Space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8 GB</w:t>
      </w:r>
    </w:p>
    <w:p w14:paraId="000004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Operating System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Android 8.0</w:t>
      </w:r>
    </w:p>
    <w:p w14:paraId="000004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Wifi Standard</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5GHz Wi-fi</w:t>
      </w:r>
    </w:p>
    <w:p w14:paraId="000004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Operator Display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7.0 inches</w:t>
      </w:r>
    </w:p>
    <w:p w14:paraId="000004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 1280 x 800 Pixels</w:t>
      </w:r>
    </w:p>
    <w:p w14:paraId="000004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160"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HI-3: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i/>
          <w:smallCaps w:val="0"/>
          <w:strike w:val="0"/>
          <w:color w:val="000000"/>
          <w:sz w:val="22"/>
          <w:szCs w:val="22"/>
          <w:u w:val="none"/>
          <w:shd w:val="clear" w:fill="auto"/>
          <w:vertAlign w:val="baseline"/>
          <w:rtl w:val="0"/>
        </w:rPr>
        <w:t>Network</w:t>
      </w:r>
    </w:p>
    <w:p w14:paraId="000004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LAN Network</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Speed ≥ 1 Gbps</w:t>
      </w:r>
    </w:p>
    <w:p w14:paraId="000004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50"/>
        </w:tabs>
        <w:spacing w:before="0" w:after="120" w:line="240" w:lineRule="auto"/>
        <w:ind w:left="2160" w:right="0" w:firstLine="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WAN Network</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Speed ≥ 2Mbps/10 Users operate together</w:t>
      </w:r>
    </w:p>
    <w:p w14:paraId="000004E0">
      <w:pPr>
        <w:spacing w:after="60" w:line="240" w:lineRule="auto"/>
        <w:jc w:val="both"/>
      </w:pPr>
      <w:r>
        <w:rPr>
          <w:rtl w:val="0"/>
        </w:rPr>
        <w:t>&gt;&gt;</w:t>
      </w:r>
    </w:p>
    <w:p w14:paraId="000004E1">
      <w:pPr>
        <w:pStyle w:val="4"/>
      </w:pPr>
      <w:bookmarkStart w:id="44" w:name="_2u6wntf" w:colFirst="0" w:colLast="0"/>
      <w:bookmarkEnd w:id="44"/>
      <w:r>
        <w:rPr>
          <w:rtl w:val="0"/>
        </w:rPr>
        <w:t>1.4 Communications Interfaces</w:t>
      </w:r>
    </w:p>
    <w:p w14:paraId="000004E2">
      <w:pPr>
        <w:jc w:val="both"/>
        <w:rPr>
          <w:i/>
          <w:color w:val="0000FF"/>
        </w:rPr>
      </w:pPr>
      <w:r>
        <w:rPr>
          <w:i/>
          <w:color w:val="0000FF"/>
          <w:rtl w:val="0"/>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14:paraId="000004E3">
      <w:pPr>
        <w:spacing w:after="60" w:line="240" w:lineRule="auto"/>
        <w:jc w:val="both"/>
        <w:rPr>
          <w:i/>
          <w:color w:val="0000FF"/>
        </w:rPr>
      </w:pPr>
      <w:r>
        <w:rPr>
          <w:rtl w:val="0"/>
        </w:rPr>
        <w:t xml:space="preserve">&lt;&lt;Sample: </w:t>
      </w:r>
    </w:p>
    <w:p w14:paraId="000004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CI-1: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COS shall send an email or text message (based on user account settings) to the Patron to confirm acceptance of an order, price, and delivery instructions.</w:t>
      </w:r>
    </w:p>
    <w:p w14:paraId="000004E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CI-2: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COS shall send an email or text message (based on user account settings) to the Patron to report any problems with the meal order or delivery.</w:t>
      </w:r>
    </w:p>
    <w:p w14:paraId="000004E6">
      <w:pPr>
        <w:spacing w:after="60" w:line="240" w:lineRule="auto"/>
        <w:jc w:val="both"/>
      </w:pPr>
      <w:r>
        <w:rPr>
          <w:rtl w:val="0"/>
        </w:rPr>
        <w:t>&gt;&gt;</w:t>
      </w:r>
    </w:p>
    <w:p w14:paraId="000004E7">
      <w:pPr>
        <w:pStyle w:val="3"/>
      </w:pPr>
      <w:bookmarkStart w:id="45" w:name="_19c6y18" w:colFirst="0" w:colLast="0"/>
      <w:bookmarkEnd w:id="45"/>
      <w:r>
        <w:rPr>
          <w:rtl w:val="0"/>
        </w:rPr>
        <w:t>2. Quality Attributes</w:t>
      </w:r>
    </w:p>
    <w:p w14:paraId="000004E8">
      <w:pPr>
        <w:pStyle w:val="4"/>
      </w:pPr>
      <w:bookmarkStart w:id="46" w:name="_3tbugp1" w:colFirst="0" w:colLast="0"/>
      <w:bookmarkEnd w:id="46"/>
      <w:r>
        <w:rPr>
          <w:rtl w:val="0"/>
        </w:rPr>
        <w:t>2.1 Usability</w:t>
      </w:r>
    </w:p>
    <w:p w14:paraId="000004E9">
      <w:pPr>
        <w:jc w:val="both"/>
        <w:rPr>
          <w:i/>
          <w:color w:val="0000FF"/>
        </w:rPr>
      </w:pPr>
      <w:r>
        <w:rPr>
          <w:i/>
          <w:color w:val="0000FF"/>
          <w:rtl w:val="0"/>
        </w:rPr>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p>
    <w:p w14:paraId="000004EA">
      <w:pPr>
        <w:spacing w:after="60" w:line="240" w:lineRule="auto"/>
        <w:jc w:val="both"/>
        <w:rPr>
          <w:i/>
          <w:color w:val="0000FF"/>
        </w:rPr>
      </w:pPr>
      <w:bookmarkStart w:id="47" w:name="_28h4qwu" w:colFirst="0" w:colLast="0"/>
      <w:bookmarkEnd w:id="47"/>
      <w:r>
        <w:rPr>
          <w:rtl w:val="0"/>
        </w:rPr>
        <w:t xml:space="preserve">&lt;&lt;Sample: </w:t>
      </w:r>
    </w:p>
    <w:p w14:paraId="000004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COS shall allow a Patron to retrieve the previous meal ordered with a single interaction.</w:t>
      </w:r>
    </w:p>
    <w:p w14:paraId="000004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USE-2: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95% of new users shall be able to successfully order a meal without errors on their first try.</w:t>
      </w:r>
    </w:p>
    <w:p w14:paraId="000004ED">
      <w:pPr>
        <w:spacing w:after="60" w:line="240" w:lineRule="auto"/>
        <w:jc w:val="both"/>
      </w:pPr>
      <w:r>
        <w:rPr>
          <w:rtl w:val="0"/>
        </w:rPr>
        <w:t>&gt;&gt;</w:t>
      </w:r>
    </w:p>
    <w:p w14:paraId="000004EE">
      <w:pPr>
        <w:pStyle w:val="4"/>
      </w:pPr>
      <w:bookmarkStart w:id="48" w:name="_nmf14n" w:colFirst="0" w:colLast="0"/>
      <w:bookmarkEnd w:id="48"/>
      <w:r>
        <w:rPr>
          <w:rtl w:val="0"/>
        </w:rPr>
        <w:t>2.2 Performance</w:t>
      </w:r>
    </w:p>
    <w:p w14:paraId="000004EF">
      <w:pPr>
        <w:jc w:val="both"/>
        <w:rPr>
          <w:i/>
          <w:color w:val="0000FF"/>
        </w:rPr>
      </w:pPr>
      <w:r>
        <w:rPr>
          <w:i/>
          <w:color w:val="0000FF"/>
          <w:rtl w:val="0"/>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p>
    <w:p w14:paraId="000004F0">
      <w:pPr>
        <w:spacing w:after="60" w:line="240" w:lineRule="auto"/>
        <w:jc w:val="both"/>
        <w:rPr>
          <w:i/>
          <w:color w:val="0000FF"/>
        </w:rPr>
      </w:pPr>
      <w:bookmarkStart w:id="49" w:name="_37m2jsg" w:colFirst="0" w:colLast="0"/>
      <w:bookmarkEnd w:id="49"/>
      <w:r>
        <w:rPr>
          <w:rtl w:val="0"/>
        </w:rPr>
        <w:t xml:space="preserve">&lt;&lt;Sample: </w:t>
      </w:r>
    </w:p>
    <w:p w14:paraId="000004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PER-1: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system shall accommodate a total of 400 users and a maximum of 100 concurrent users during the peak usage time window of 9:00 A.M. to 10:00 A.M. local time, with an estimated average session duration of 8 minutes.</w:t>
      </w:r>
    </w:p>
    <w:p w14:paraId="000004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PER-2: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95% of webpages generated by the COS shall download completely within 4 seconds from the time the user requests the page over a 20Mbps or faster Internet connection.</w:t>
      </w:r>
    </w:p>
    <w:p w14:paraId="000004F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PER-3: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system shall display confirmation messages to users within an average of 3 seconds and a maximum of 6 seconds after the user submits information to the system.</w:t>
      </w:r>
    </w:p>
    <w:p w14:paraId="000004F4">
      <w:pPr>
        <w:spacing w:after="60" w:line="240" w:lineRule="auto"/>
        <w:jc w:val="both"/>
      </w:pPr>
      <w:r>
        <w:rPr>
          <w:rtl w:val="0"/>
        </w:rPr>
        <w:t>&gt;&gt;</w:t>
      </w:r>
    </w:p>
    <w:p w14:paraId="000004F5">
      <w:pPr>
        <w:pStyle w:val="4"/>
      </w:pPr>
      <w:bookmarkStart w:id="50" w:name="_1mrcu09" w:colFirst="0" w:colLast="0"/>
      <w:bookmarkEnd w:id="50"/>
      <w:r>
        <w:rPr>
          <w:rtl w:val="0"/>
        </w:rPr>
        <w:t>2.3 Security</w:t>
      </w:r>
    </w:p>
    <w:p w14:paraId="000004F6">
      <w:pPr>
        <w:jc w:val="both"/>
        <w:rPr>
          <w:i/>
          <w:color w:val="0000FF"/>
        </w:rPr>
      </w:pPr>
      <w:r>
        <w:rPr>
          <w:i/>
          <w:color w:val="0000FF"/>
          <w:rtl w:val="0"/>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14:paraId="000004F7">
      <w:pPr>
        <w:spacing w:after="60" w:line="240" w:lineRule="auto"/>
        <w:jc w:val="both"/>
        <w:rPr>
          <w:i/>
          <w:color w:val="0000FF"/>
        </w:rPr>
      </w:pPr>
      <w:bookmarkStart w:id="51" w:name="_46r0co2" w:colFirst="0" w:colLast="0"/>
      <w:bookmarkEnd w:id="51"/>
      <w:r>
        <w:rPr>
          <w:rtl w:val="0"/>
        </w:rPr>
        <w:t xml:space="preserve">&lt;&lt;Sample: </w:t>
      </w:r>
    </w:p>
    <w:p w14:paraId="000004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SEC-1: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All network transactions that involve financial information or personally identifiable information shall be encrypted per BR-33.</w:t>
      </w:r>
    </w:p>
    <w:p w14:paraId="000004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SEC-2: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Users shall be required to log on to the COS for all operations except viewing a menu.</w:t>
      </w:r>
    </w:p>
    <w:p w14:paraId="000004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SEC-3: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Only authorized Menu Managers shall be permitted to work with menus, per BR-24.</w:t>
      </w:r>
    </w:p>
    <w:p w14:paraId="000004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SEC-4: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system shall permit Patrons to view only orders that they placed.</w:t>
      </w:r>
    </w:p>
    <w:p w14:paraId="000004FC">
      <w:pPr>
        <w:spacing w:after="60" w:line="240" w:lineRule="auto"/>
        <w:jc w:val="both"/>
      </w:pPr>
      <w:r>
        <w:rPr>
          <w:rtl w:val="0"/>
        </w:rPr>
        <w:t>&gt;&gt;</w:t>
      </w:r>
    </w:p>
    <w:p w14:paraId="000004FD">
      <w:pPr>
        <w:pStyle w:val="4"/>
      </w:pPr>
      <w:bookmarkStart w:id="52" w:name="_2lwamvv" w:colFirst="0" w:colLast="0"/>
      <w:bookmarkEnd w:id="52"/>
      <w:r>
        <w:rPr>
          <w:rtl w:val="0"/>
        </w:rPr>
        <w:t>2.4 Safety</w:t>
      </w:r>
    </w:p>
    <w:p w14:paraId="000004FE">
      <w:pPr>
        <w:jc w:val="both"/>
        <w:rPr>
          <w:i/>
          <w:color w:val="0000FF"/>
        </w:rPr>
      </w:pPr>
      <w:r>
        <w:rPr>
          <w:i/>
          <w:color w:val="0000FF"/>
          <w:rtl w:val="0"/>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14:paraId="000004FF">
      <w:pPr>
        <w:spacing w:after="60" w:line="240" w:lineRule="auto"/>
        <w:jc w:val="both"/>
        <w:rPr>
          <w:i/>
          <w:color w:val="0000FF"/>
        </w:rPr>
      </w:pPr>
      <w:bookmarkStart w:id="53" w:name="_111kx3o" w:colFirst="0" w:colLast="0"/>
      <w:bookmarkEnd w:id="53"/>
      <w:r>
        <w:rPr>
          <w:rtl w:val="0"/>
        </w:rPr>
        <w:t xml:space="preserve">&lt;&lt;Sample: </w:t>
      </w:r>
    </w:p>
    <w:p w14:paraId="000005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SAF-1: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user shall be able to see a list of all ingredients in any menu items, with ingredients highlighted that are known to cause allergic reactions in more than 0.5 percent of the North American population.</w:t>
      </w:r>
    </w:p>
    <w:p w14:paraId="00000501">
      <w:pPr>
        <w:spacing w:after="60" w:line="240" w:lineRule="auto"/>
        <w:jc w:val="both"/>
      </w:pPr>
      <w:r>
        <w:rPr>
          <w:rtl w:val="0"/>
        </w:rPr>
        <w:t>&gt;&gt;</w:t>
      </w:r>
    </w:p>
    <w:p w14:paraId="00000502">
      <w:pPr>
        <w:pStyle w:val="4"/>
      </w:pPr>
      <w:bookmarkStart w:id="54" w:name="_3l18frh" w:colFirst="0" w:colLast="0"/>
      <w:bookmarkEnd w:id="54"/>
      <w:r>
        <w:rPr>
          <w:rtl w:val="0"/>
        </w:rPr>
        <w:t>2.5 Availability</w:t>
      </w:r>
    </w:p>
    <w:p w14:paraId="00000503">
      <w:pPr>
        <w:jc w:val="both"/>
        <w:rPr>
          <w:i/>
          <w:color w:val="0000FF"/>
        </w:rPr>
      </w:pPr>
      <w:r>
        <w:rPr>
          <w:i/>
          <w:color w:val="0000FF"/>
          <w:rtl w:val="0"/>
        </w:rPr>
        <w:t>[Availability is a measure of the planned up time during which the system’s services are available for use and fully operational. Formally, availability equals the ratio of up time to the sum of up time and down time. Still more formally, availability equals the mean time between failures (MTBF) for the system divided by the sum of the MTBF and the mean time to repair (MTTR) the system after a failure is encountered. Scheduled maintenance periods also affect availability. Availability is closely related to reliability and is strongly affected by the maintainability subcategory of modifiability. ]</w:t>
      </w:r>
    </w:p>
    <w:p w14:paraId="00000504">
      <w:pPr>
        <w:spacing w:after="60" w:line="240" w:lineRule="auto"/>
        <w:jc w:val="both"/>
        <w:rPr>
          <w:i/>
          <w:color w:val="0000FF"/>
        </w:rPr>
      </w:pPr>
      <w:r>
        <w:rPr>
          <w:rtl w:val="0"/>
        </w:rPr>
        <w:t xml:space="preserve">&lt;&lt;Sample: </w:t>
      </w:r>
    </w:p>
    <w:p w14:paraId="000005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AVL-1: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COS shall be available at least 98% of the time between 5:00 A.M. and midnight local time and at least 90% of the time between midnight and 5:00 A.M. local time, excluding scheduled maintenance windows.</w:t>
      </w:r>
    </w:p>
    <w:p w14:paraId="00000506">
      <w:pPr>
        <w:spacing w:after="60" w:line="240" w:lineRule="auto"/>
        <w:jc w:val="both"/>
      </w:pPr>
      <w:r>
        <w:rPr>
          <w:rtl w:val="0"/>
        </w:rPr>
        <w:t>&gt;&gt;</w:t>
      </w:r>
    </w:p>
    <w:p w14:paraId="00000507">
      <w:pPr>
        <w:pStyle w:val="4"/>
      </w:pPr>
      <w:bookmarkStart w:id="55" w:name="_206ipza" w:colFirst="0" w:colLast="0"/>
      <w:bookmarkEnd w:id="55"/>
      <w:r>
        <w:rPr>
          <w:rtl w:val="0"/>
        </w:rPr>
        <w:t xml:space="preserve">2.6 Reliability </w:t>
      </w:r>
    </w:p>
    <w:p w14:paraId="000005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[The probability of the software executing without failure for a specific period of time is known as reliability.]</w:t>
      </w:r>
    </w:p>
    <w:p w14:paraId="00000509">
      <w:pPr>
        <w:spacing w:after="60" w:line="240" w:lineRule="auto"/>
        <w:jc w:val="both"/>
        <w:rPr>
          <w:i/>
          <w:color w:val="0000FF"/>
        </w:rPr>
      </w:pPr>
      <w:r>
        <w:rPr>
          <w:rtl w:val="0"/>
        </w:rPr>
        <w:t xml:space="preserve">&lt;&lt;Sample: </w:t>
      </w:r>
    </w:p>
    <w:p w14:paraId="000005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REL-1: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No more than 5 experimental runs out of 1,000 can be lost because of software failures.</w:t>
      </w:r>
    </w:p>
    <w:p w14:paraId="000005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REL-2: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The mean time between failures of the card reader component shall be at least 90 days.</w:t>
      </w:r>
    </w:p>
    <w:p w14:paraId="0000050C">
      <w:pPr>
        <w:spacing w:after="60" w:line="240" w:lineRule="auto"/>
        <w:jc w:val="both"/>
      </w:pPr>
      <w:r>
        <w:rPr>
          <w:rtl w:val="0"/>
        </w:rPr>
        <w:t>&gt;&gt;</w:t>
      </w:r>
    </w:p>
    <w:p w14:paraId="0000050D">
      <w:pPr>
        <w:pStyle w:val="4"/>
      </w:pPr>
      <w:bookmarkStart w:id="56" w:name="_4k668n3" w:colFirst="0" w:colLast="0"/>
      <w:bookmarkEnd w:id="56"/>
      <w:r>
        <w:rPr>
          <w:rtl w:val="0"/>
        </w:rPr>
        <w:t>2.7 Design Contrainsts</w:t>
      </w:r>
    </w:p>
    <w:p w14:paraId="000005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[Describe constraints in the software development process]</w:t>
      </w:r>
    </w:p>
    <w:p w14:paraId="0000050F">
      <w:pPr>
        <w:spacing w:after="60" w:line="240" w:lineRule="auto"/>
        <w:jc w:val="both"/>
        <w:rPr>
          <w:i/>
          <w:color w:val="0000FF"/>
        </w:rPr>
      </w:pPr>
      <w:r>
        <w:rPr>
          <w:rtl w:val="0"/>
        </w:rPr>
        <w:t xml:space="preserve">&lt;&lt;Sample: </w:t>
      </w:r>
    </w:p>
    <w:p w14:paraId="000005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Programming languages: ASP.NET (VB), VB.NET</w:t>
      </w:r>
    </w:p>
    <w:p w14:paraId="000005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Web server: IIS 5.0</w:t>
      </w:r>
    </w:p>
    <w:p w14:paraId="000005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Web browser: IE 6.0</w:t>
      </w:r>
    </w:p>
    <w:p w14:paraId="000005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Database: SQL Server 2000</w:t>
      </w:r>
    </w:p>
    <w:p w14:paraId="000005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Report: Crystal Report 10 + Excel</w:t>
      </w:r>
    </w:p>
    <w:p w14:paraId="000005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Design tools: Power Designer 10, ERWin 4.1, Rational Rose</w:t>
      </w:r>
    </w:p>
    <w:p w14:paraId="000005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353" w:right="0" w:hanging="806"/>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DES-7:</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Programming Tool: MS Visual Studio .Net 2003</w:t>
      </w:r>
    </w:p>
    <w:p w14:paraId="00000517">
      <w:pPr>
        <w:spacing w:after="60" w:line="240" w:lineRule="auto"/>
        <w:jc w:val="both"/>
      </w:pPr>
      <w:r>
        <w:rPr>
          <w:rtl w:val="0"/>
        </w:rPr>
        <w:t>&gt;&gt;</w:t>
      </w:r>
    </w:p>
    <w:p w14:paraId="00000518">
      <w:pPr>
        <w:pStyle w:val="4"/>
      </w:pPr>
      <w:bookmarkStart w:id="57" w:name="_2zbgiuw" w:colFirst="0" w:colLast="0"/>
      <w:bookmarkEnd w:id="57"/>
      <w:r>
        <w:rPr>
          <w:rtl w:val="0"/>
        </w:rPr>
        <w:t>2.8 [Others as relevant]</w:t>
      </w:r>
    </w:p>
    <w:p w14:paraId="000005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smallCaps w:val="0"/>
          <w:strike w:val="0"/>
          <w:color w:val="0000FF"/>
          <w:sz w:val="22"/>
          <w:szCs w:val="22"/>
          <w:u w:val="none"/>
          <w:shd w:val="clear" w:fill="auto"/>
          <w:vertAlign w:val="baseline"/>
        </w:rPr>
      </w:pPr>
      <w:r>
        <w:rPr>
          <w:rFonts w:ascii="Calibri" w:hAnsi="Calibri" w:eastAsia="Calibri" w:cs="Calibri"/>
          <w:b w:val="0"/>
          <w:i/>
          <w:smallCaps w:val="0"/>
          <w:strike w:val="0"/>
          <w:color w:val="0000FF"/>
          <w:sz w:val="22"/>
          <w:szCs w:val="22"/>
          <w:u w:val="none"/>
          <w:shd w:val="clear" w:fill="auto"/>
          <w:vertAlign w:val="baseline"/>
          <w:rtl w:val="0"/>
        </w:rPr>
        <w:t>[Create a separate section in the SRS for each additional product quality attribute to describe</w:t>
      </w:r>
      <w:r>
        <w:rPr>
          <w:rFonts w:ascii="Arial" w:hAnsi="Arial" w:eastAsia="Arial" w:cs="Arial"/>
          <w:b w:val="0"/>
          <w:i/>
          <w:smallCaps w:val="0"/>
          <w:strike w:val="0"/>
          <w:color w:val="000000"/>
          <w:sz w:val="22"/>
          <w:szCs w:val="22"/>
          <w:u w:val="none"/>
          <w:shd w:val="clear" w:fill="auto"/>
          <w:vertAlign w:val="baseline"/>
          <w:rtl w:val="0"/>
        </w:rPr>
        <w:t xml:space="preserve"> </w:t>
      </w:r>
      <w:r>
        <w:rPr>
          <w:rFonts w:ascii="Calibri" w:hAnsi="Calibri" w:eastAsia="Calibri" w:cs="Calibri"/>
          <w:b w:val="0"/>
          <w:i/>
          <w:smallCaps w:val="0"/>
          <w:strike w:val="0"/>
          <w:color w:val="0000FF"/>
          <w:sz w:val="22"/>
          <w:szCs w:val="22"/>
          <w:u w:val="none"/>
          <w:shd w:val="clear" w:fill="auto"/>
          <w:vertAlign w:val="baseline"/>
          <w:rtl w:val="0"/>
        </w:rPr>
        <w:t>characteristics that will be important to either customers or developers. Possibilities include efficiency, installability, integrity, interoperability, modifiability, portability, reusability, robustness, scalability, and verifiability. Write these to be specific, quantitative, and verifiable. Clarify the relative priorities for various attributes, such as security over performance.]</w:t>
      </w:r>
    </w:p>
    <w:p w14:paraId="0000051A">
      <w:pPr>
        <w:spacing w:after="60" w:line="240" w:lineRule="auto"/>
        <w:jc w:val="both"/>
        <w:rPr>
          <w:i/>
          <w:color w:val="0000FF"/>
        </w:rPr>
      </w:pPr>
      <w:r>
        <w:rPr>
          <w:rtl w:val="0"/>
        </w:rPr>
        <w:t xml:space="preserve">&lt;&lt;Sample: </w:t>
      </w:r>
    </w:p>
    <w:p w14:paraId="0000051B">
      <w:pPr>
        <w:spacing w:after="60" w:line="240" w:lineRule="auto"/>
        <w:jc w:val="both"/>
      </w:pPr>
      <w:r>
        <w:rPr>
          <w:rtl w:val="0"/>
        </w:rPr>
        <w:tab/>
      </w:r>
      <w:r>
        <w:rPr>
          <w:rtl w:val="0"/>
        </w:rPr>
        <w:t>…</w:t>
      </w:r>
    </w:p>
    <w:p w14:paraId="0000051C">
      <w:pPr>
        <w:spacing w:after="60" w:line="240" w:lineRule="auto"/>
        <w:jc w:val="both"/>
      </w:pPr>
      <w:r>
        <w:rPr>
          <w:rtl w:val="0"/>
        </w:rPr>
        <w:t>&gt;&gt;</w:t>
      </w:r>
    </w:p>
    <w:p w14:paraId="0000051D"/>
    <w:p w14:paraId="0000051E"/>
    <w:sectPr>
      <w:footerReference r:id="rId5" w:type="default"/>
      <w:pgSz w:w="11906" w:h="16838"/>
      <w:pgMar w:top="1132" w:right="1416"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1F">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 </w:t>
    </w:r>
    <w:r>
      <w:rPr>
        <w:rFonts w:ascii="Calibri" w:hAnsi="Calibri" w:eastAsia="Calibri" w:cs="Calibri"/>
        <w:b w:val="0"/>
        <w:i w:val="0"/>
        <w:smallCaps w:val="0"/>
        <w:strike w:val="0"/>
        <w:color w:val="7F7F7F"/>
        <w:sz w:val="22"/>
        <w:szCs w:val="22"/>
        <w:u w:val="none"/>
        <w:shd w:val="clear" w:fill="auto"/>
        <w:vertAlign w:val="baseline"/>
        <w:rtl w:val="0"/>
      </w:rPr>
      <w:t>Page</w:t>
    </w:r>
  </w:p>
  <w:p w14:paraId="000005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BF205925"/>
    <w:multiLevelType w:val="multilevel"/>
    <w:tmpl w:val="BF205925"/>
    <w:lvl w:ilvl="0" w:tentative="0">
      <w:start w:val="1"/>
      <w:numFmt w:val="decimal"/>
      <w:lvlText w:val="%1."/>
      <w:lvlJc w:val="left"/>
      <w:pPr>
        <w:ind w:left="360" w:hanging="360"/>
      </w:pPr>
    </w:lvl>
    <w:lvl w:ilvl="1" w:tentative="0">
      <w:start w:val="1"/>
      <w:numFmt w:val="lowerLetter"/>
      <w:lvlText w:val="%2."/>
      <w:lvlJc w:val="left"/>
      <w:pPr>
        <w:ind w:left="1368" w:hanging="359"/>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3">
    <w:nsid w:val="CF092B84"/>
    <w:multiLevelType w:val="multilevel"/>
    <w:tmpl w:val="CF092B84"/>
    <w:lvl w:ilvl="0" w:tentative="0">
      <w:start w:val="1"/>
      <w:numFmt w:val="decimal"/>
      <w:lvlText w:val="%1."/>
      <w:lvlJc w:val="left"/>
      <w:pPr>
        <w:ind w:left="342" w:hanging="360"/>
      </w:pPr>
    </w:lvl>
    <w:lvl w:ilvl="1" w:tentative="0">
      <w:start w:val="1"/>
      <w:numFmt w:val="lowerLetter"/>
      <w:lvlText w:val="%2."/>
      <w:lvlJc w:val="left"/>
      <w:pPr>
        <w:ind w:left="1062" w:hanging="360"/>
      </w:pPr>
    </w:lvl>
    <w:lvl w:ilvl="2" w:tentative="0">
      <w:start w:val="1"/>
      <w:numFmt w:val="lowerRoman"/>
      <w:lvlText w:val="%3."/>
      <w:lvlJc w:val="right"/>
      <w:pPr>
        <w:ind w:left="1782" w:hanging="180"/>
      </w:pPr>
    </w:lvl>
    <w:lvl w:ilvl="3" w:tentative="0">
      <w:start w:val="1"/>
      <w:numFmt w:val="decimal"/>
      <w:lvlText w:val="%4."/>
      <w:lvlJc w:val="left"/>
      <w:pPr>
        <w:ind w:left="2502" w:hanging="360"/>
      </w:pPr>
    </w:lvl>
    <w:lvl w:ilvl="4" w:tentative="0">
      <w:start w:val="1"/>
      <w:numFmt w:val="lowerLetter"/>
      <w:lvlText w:val="%5."/>
      <w:lvlJc w:val="left"/>
      <w:pPr>
        <w:ind w:left="3222" w:hanging="360"/>
      </w:pPr>
    </w:lvl>
    <w:lvl w:ilvl="5" w:tentative="0">
      <w:start w:val="1"/>
      <w:numFmt w:val="lowerRoman"/>
      <w:lvlText w:val="%6."/>
      <w:lvlJc w:val="right"/>
      <w:pPr>
        <w:ind w:left="3942" w:hanging="180"/>
      </w:pPr>
    </w:lvl>
    <w:lvl w:ilvl="6" w:tentative="0">
      <w:start w:val="1"/>
      <w:numFmt w:val="decimal"/>
      <w:lvlText w:val="%7."/>
      <w:lvlJc w:val="left"/>
      <w:pPr>
        <w:ind w:left="4662" w:hanging="360"/>
      </w:pPr>
    </w:lvl>
    <w:lvl w:ilvl="7" w:tentative="0">
      <w:start w:val="1"/>
      <w:numFmt w:val="lowerLetter"/>
      <w:lvlText w:val="%8."/>
      <w:lvlJc w:val="left"/>
      <w:pPr>
        <w:ind w:left="5382" w:hanging="360"/>
      </w:pPr>
    </w:lvl>
    <w:lvl w:ilvl="8" w:tentative="0">
      <w:start w:val="1"/>
      <w:numFmt w:val="lowerRoman"/>
      <w:lvlText w:val="%9."/>
      <w:lvlJc w:val="right"/>
      <w:pPr>
        <w:ind w:left="6102" w:hanging="180"/>
      </w:pPr>
    </w:lvl>
  </w:abstractNum>
  <w:abstractNum w:abstractNumId="4">
    <w:nsid w:val="0053208E"/>
    <w:multiLevelType w:val="multilevel"/>
    <w:tmpl w:val="0053208E"/>
    <w:lvl w:ilvl="0" w:tentative="0">
      <w:start w:val="1"/>
      <w:numFmt w:val="decimal"/>
      <w:lvlText w:val="%1."/>
      <w:lvlJc w:val="left"/>
      <w:pPr>
        <w:ind w:left="43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decimal"/>
      <w:lvlText w:val="%1."/>
      <w:lvlJc w:val="left"/>
      <w:pPr>
        <w:ind w:left="324" w:hanging="360"/>
      </w:pPr>
    </w:lvl>
    <w:lvl w:ilvl="1" w:tentative="0">
      <w:start w:val="1"/>
      <w:numFmt w:val="lowerLetter"/>
      <w:lvlText w:val="%2."/>
      <w:lvlJc w:val="left"/>
      <w:pPr>
        <w:ind w:left="1422" w:hanging="360"/>
      </w:pPr>
    </w:lvl>
    <w:lvl w:ilvl="2" w:tentative="0">
      <w:start w:val="1"/>
      <w:numFmt w:val="lowerRoman"/>
      <w:lvlText w:val="%3."/>
      <w:lvlJc w:val="right"/>
      <w:pPr>
        <w:ind w:left="2142" w:hanging="180"/>
      </w:pPr>
    </w:lvl>
    <w:lvl w:ilvl="3" w:tentative="0">
      <w:start w:val="1"/>
      <w:numFmt w:val="decimal"/>
      <w:lvlText w:val="%4."/>
      <w:lvlJc w:val="left"/>
      <w:pPr>
        <w:ind w:left="2862" w:hanging="360"/>
      </w:pPr>
    </w:lvl>
    <w:lvl w:ilvl="4" w:tentative="0">
      <w:start w:val="1"/>
      <w:numFmt w:val="lowerLetter"/>
      <w:lvlText w:val="%5."/>
      <w:lvlJc w:val="left"/>
      <w:pPr>
        <w:ind w:left="3582" w:hanging="360"/>
      </w:pPr>
    </w:lvl>
    <w:lvl w:ilvl="5" w:tentative="0">
      <w:start w:val="1"/>
      <w:numFmt w:val="lowerRoman"/>
      <w:lvlText w:val="%6."/>
      <w:lvlJc w:val="right"/>
      <w:pPr>
        <w:ind w:left="4302" w:hanging="180"/>
      </w:pPr>
    </w:lvl>
    <w:lvl w:ilvl="6" w:tentative="0">
      <w:start w:val="1"/>
      <w:numFmt w:val="decimal"/>
      <w:lvlText w:val="%7."/>
      <w:lvlJc w:val="left"/>
      <w:pPr>
        <w:ind w:left="5022" w:hanging="360"/>
      </w:pPr>
    </w:lvl>
    <w:lvl w:ilvl="7" w:tentative="0">
      <w:start w:val="1"/>
      <w:numFmt w:val="lowerLetter"/>
      <w:lvlText w:val="%8."/>
      <w:lvlJc w:val="left"/>
      <w:pPr>
        <w:ind w:left="5742" w:hanging="360"/>
      </w:pPr>
    </w:lvl>
    <w:lvl w:ilvl="8" w:tentative="0">
      <w:start w:val="1"/>
      <w:numFmt w:val="lowerRoman"/>
      <w:lvlText w:val="%9."/>
      <w:lvlJc w:val="right"/>
      <w:pPr>
        <w:ind w:left="6462" w:hanging="180"/>
      </w:p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bullet"/>
      <w:lvlText w:val="●"/>
      <w:lvlJc w:val="left"/>
      <w:pPr>
        <w:ind w:left="706" w:hanging="360"/>
      </w:pPr>
      <w:rPr>
        <w:rFonts w:ascii="Noto Sans Symbols" w:hAnsi="Noto Sans Symbols" w:eastAsia="Noto Sans Symbols" w:cs="Noto Sans Symbols"/>
      </w:rPr>
    </w:lvl>
    <w:lvl w:ilvl="1" w:tentative="0">
      <w:start w:val="1"/>
      <w:numFmt w:val="bullet"/>
      <w:lvlText w:val="o"/>
      <w:lvlJc w:val="left"/>
      <w:pPr>
        <w:ind w:left="1426" w:hanging="360"/>
      </w:pPr>
      <w:rPr>
        <w:rFonts w:ascii="Courier New" w:hAnsi="Courier New" w:eastAsia="Courier New" w:cs="Courier New"/>
      </w:rPr>
    </w:lvl>
    <w:lvl w:ilvl="2" w:tentative="0">
      <w:start w:val="1"/>
      <w:numFmt w:val="bullet"/>
      <w:lvlText w:val="▪"/>
      <w:lvlJc w:val="left"/>
      <w:pPr>
        <w:ind w:left="2146" w:hanging="360"/>
      </w:pPr>
      <w:rPr>
        <w:rFonts w:ascii="Noto Sans Symbols" w:hAnsi="Noto Sans Symbols" w:eastAsia="Noto Sans Symbols" w:cs="Noto Sans Symbols"/>
      </w:rPr>
    </w:lvl>
    <w:lvl w:ilvl="3" w:tentative="0">
      <w:start w:val="1"/>
      <w:numFmt w:val="bullet"/>
      <w:lvlText w:val="●"/>
      <w:lvlJc w:val="left"/>
      <w:pPr>
        <w:ind w:left="2866" w:hanging="360"/>
      </w:pPr>
      <w:rPr>
        <w:rFonts w:ascii="Noto Sans Symbols" w:hAnsi="Noto Sans Symbols" w:eastAsia="Noto Sans Symbols" w:cs="Noto Sans Symbols"/>
      </w:rPr>
    </w:lvl>
    <w:lvl w:ilvl="4" w:tentative="0">
      <w:start w:val="1"/>
      <w:numFmt w:val="bullet"/>
      <w:lvlText w:val="o"/>
      <w:lvlJc w:val="left"/>
      <w:pPr>
        <w:ind w:left="3586" w:hanging="360"/>
      </w:pPr>
      <w:rPr>
        <w:rFonts w:ascii="Courier New" w:hAnsi="Courier New" w:eastAsia="Courier New" w:cs="Courier New"/>
      </w:rPr>
    </w:lvl>
    <w:lvl w:ilvl="5" w:tentative="0">
      <w:start w:val="1"/>
      <w:numFmt w:val="bullet"/>
      <w:lvlText w:val="▪"/>
      <w:lvlJc w:val="left"/>
      <w:pPr>
        <w:ind w:left="4306" w:hanging="360"/>
      </w:pPr>
      <w:rPr>
        <w:rFonts w:ascii="Noto Sans Symbols" w:hAnsi="Noto Sans Symbols" w:eastAsia="Noto Sans Symbols" w:cs="Noto Sans Symbols"/>
      </w:rPr>
    </w:lvl>
    <w:lvl w:ilvl="6" w:tentative="0">
      <w:start w:val="1"/>
      <w:numFmt w:val="bullet"/>
      <w:lvlText w:val="●"/>
      <w:lvlJc w:val="left"/>
      <w:pPr>
        <w:ind w:left="5026" w:hanging="360"/>
      </w:pPr>
      <w:rPr>
        <w:rFonts w:ascii="Noto Sans Symbols" w:hAnsi="Noto Sans Symbols" w:eastAsia="Noto Sans Symbols" w:cs="Noto Sans Symbols"/>
      </w:rPr>
    </w:lvl>
    <w:lvl w:ilvl="7" w:tentative="0">
      <w:start w:val="1"/>
      <w:numFmt w:val="bullet"/>
      <w:lvlText w:val="o"/>
      <w:lvlJc w:val="left"/>
      <w:pPr>
        <w:ind w:left="5746" w:hanging="360"/>
      </w:pPr>
      <w:rPr>
        <w:rFonts w:ascii="Courier New" w:hAnsi="Courier New" w:eastAsia="Courier New" w:cs="Courier New"/>
      </w:rPr>
    </w:lvl>
    <w:lvl w:ilvl="8" w:tentative="0">
      <w:start w:val="1"/>
      <w:numFmt w:val="bullet"/>
      <w:lvlText w:val="▪"/>
      <w:lvlJc w:val="left"/>
      <w:pPr>
        <w:ind w:left="6466" w:hanging="360"/>
      </w:pPr>
      <w:rPr>
        <w:rFonts w:ascii="Noto Sans Symbols" w:hAnsi="Noto Sans Symbols" w:eastAsia="Noto Sans Symbols" w:cs="Noto Sans Symbol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F823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basedOn w:val="1"/>
    <w:next w:val="1"/>
    <w:qFormat/>
    <w:uiPriority w:val="0"/>
    <w:pPr>
      <w:keepNext/>
      <w:keepLines/>
      <w:spacing w:before="240" w:after="0"/>
    </w:pPr>
    <w:rPr>
      <w:rFonts w:ascii="Calibri" w:hAnsi="Calibri" w:eastAsia="Calibri" w:cs="Calibri"/>
      <w:b/>
      <w:color w:val="C00000"/>
      <w:sz w:val="32"/>
      <w:szCs w:val="32"/>
    </w:rPr>
  </w:style>
  <w:style w:type="paragraph" w:styleId="3">
    <w:name w:val="heading 2"/>
    <w:basedOn w:val="1"/>
    <w:next w:val="1"/>
    <w:qFormat/>
    <w:uiPriority w:val="0"/>
    <w:pPr>
      <w:keepNext/>
      <w:keepLines/>
      <w:spacing w:before="40" w:after="0"/>
    </w:pPr>
    <w:rPr>
      <w:rFonts w:ascii="Calibri" w:hAnsi="Calibri" w:eastAsia="Calibri" w:cs="Calibri"/>
      <w:b/>
      <w:sz w:val="26"/>
      <w:szCs w:val="26"/>
    </w:rPr>
  </w:style>
  <w:style w:type="paragraph" w:styleId="4">
    <w:name w:val="heading 3"/>
    <w:basedOn w:val="1"/>
    <w:next w:val="1"/>
    <w:qFormat/>
    <w:uiPriority w:val="0"/>
    <w:pPr>
      <w:keepNext/>
      <w:keepLines/>
      <w:spacing w:before="40" w:after="0"/>
    </w:pPr>
    <w:rPr>
      <w:rFonts w:ascii="Calibri" w:hAnsi="Calibri" w:eastAsia="Calibri" w:cs="Calibri"/>
      <w:b/>
      <w:sz w:val="24"/>
      <w:szCs w:val="24"/>
    </w:rPr>
  </w:style>
  <w:style w:type="paragraph" w:styleId="5">
    <w:name w:val="heading 4"/>
    <w:basedOn w:val="1"/>
    <w:next w:val="1"/>
    <w:qFormat/>
    <w:uiPriority w:val="0"/>
    <w:pPr>
      <w:keepNext/>
      <w:keepLines/>
      <w:spacing w:before="40" w:after="0"/>
    </w:pPr>
    <w:rPr>
      <w:rFonts w:ascii="Calibri" w:hAnsi="Calibri" w:eastAsia="Calibri" w:cs="Calibri"/>
      <w:b/>
      <w:i/>
    </w:rPr>
  </w:style>
  <w:style w:type="paragraph" w:styleId="6">
    <w:name w:val="heading 5"/>
    <w:basedOn w:val="1"/>
    <w:next w:val="1"/>
    <w:qFormat/>
    <w:uiPriority w:val="0"/>
    <w:pPr>
      <w:keepNext/>
      <w:keepLines/>
      <w:spacing w:before="40" w:after="0"/>
    </w:pPr>
    <w:rPr>
      <w:rFonts w:ascii="Calibri" w:hAnsi="Calibri" w:eastAsia="Calibri" w:cs="Calibri"/>
      <w:b/>
      <w:color w:val="2E75B5"/>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0" w:type="dxa"/>
        <w:left w:w="80" w:type="dxa"/>
        <w:bottom w:w="0" w:type="dxa"/>
        <w:right w:w="80" w:type="dxa"/>
      </w:tblCellMar>
    </w:tblPr>
  </w:style>
  <w:style w:type="table" w:customStyle="1" w:styleId="14">
    <w:name w:val="_Style 11"/>
    <w:basedOn w:val="12"/>
    <w:qFormat/>
    <w:uiPriority w:val="0"/>
    <w:pPr>
      <w:spacing w:after="0" w:line="240" w:lineRule="auto"/>
    </w:pPr>
    <w:rPr>
      <w:rFonts w:ascii="Times New Roman" w:hAnsi="Times New Roman" w:eastAsia="Times New Roman" w:cs="Times New Roman"/>
      <w:sz w:val="24"/>
      <w:szCs w:val="24"/>
    </w:rPr>
    <w:tblPr>
      <w:tblCellMar>
        <w:top w:w="0" w:type="dxa"/>
        <w:left w:w="115" w:type="dxa"/>
        <w:bottom w:w="0" w:type="dxa"/>
        <w:right w:w="115"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 w:type="table" w:customStyle="1" w:styleId="15">
    <w:name w:val="_Style 12"/>
    <w:basedOn w:val="12"/>
    <w:qFormat/>
    <w:uiPriority w:val="0"/>
    <w:tblPr>
      <w:tblCellMar>
        <w:top w:w="0" w:type="dxa"/>
        <w:left w:w="115" w:type="dxa"/>
        <w:bottom w:w="0" w:type="dxa"/>
        <w:right w:w="115" w:type="dxa"/>
      </w:tblCellMar>
    </w:tblPr>
  </w:style>
  <w:style w:type="table" w:customStyle="1" w:styleId="16">
    <w:name w:val="_Style 13"/>
    <w:basedOn w:val="12"/>
    <w:qFormat/>
    <w:uiPriority w:val="0"/>
    <w:tblPr>
      <w:tblCellMar>
        <w:top w:w="0" w:type="dxa"/>
        <w:left w:w="115" w:type="dxa"/>
        <w:bottom w:w="0" w:type="dxa"/>
        <w:right w:w="115" w:type="dxa"/>
      </w:tblCellMar>
    </w:tblPr>
  </w:style>
  <w:style w:type="table" w:customStyle="1" w:styleId="17">
    <w:name w:val="_Style 14"/>
    <w:basedOn w:val="12"/>
    <w:qFormat/>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0" w:type="dxa"/>
        <w:left w:w="115" w:type="dxa"/>
        <w:bottom w:w="0" w:type="dxa"/>
        <w:right w:w="115" w:type="dxa"/>
      </w:tblCellMar>
    </w:tblPr>
  </w:style>
  <w:style w:type="table" w:customStyle="1" w:styleId="19">
    <w:name w:val="_Style 16"/>
    <w:basedOn w:val="12"/>
    <w:qFormat/>
    <w:uiPriority w:val="0"/>
    <w:tblPr>
      <w:tblCellMar>
        <w:top w:w="0" w:type="dxa"/>
        <w:left w:w="115" w:type="dxa"/>
        <w:bottom w:w="0" w:type="dxa"/>
        <w:right w:w="115" w:type="dxa"/>
      </w:tblCellMar>
    </w:tblPr>
  </w:style>
  <w:style w:type="table" w:customStyle="1" w:styleId="20">
    <w:name w:val="_Style 17"/>
    <w:basedOn w:val="12"/>
    <w:qFormat/>
    <w:uiPriority w:val="0"/>
    <w:tblPr>
      <w:tblCellMar>
        <w:top w:w="0" w:type="dxa"/>
        <w:left w:w="0" w:type="dxa"/>
        <w:bottom w:w="0" w:type="dxa"/>
        <w:right w:w="0" w:type="dxa"/>
      </w:tblCellMar>
    </w:tblPr>
  </w:style>
  <w:style w:type="table" w:customStyle="1" w:styleId="21">
    <w:name w:val="_Style 18"/>
    <w:basedOn w:val="12"/>
    <w:qFormat/>
    <w:uiPriority w:val="0"/>
    <w:tblPr>
      <w:tblCellMar>
        <w:top w:w="0" w:type="dxa"/>
        <w:left w:w="115" w:type="dxa"/>
        <w:bottom w:w="0" w:type="dxa"/>
        <w:right w:w="115" w:type="dxa"/>
      </w:tblCellMar>
    </w:tblPr>
  </w:style>
  <w:style w:type="table" w:customStyle="1" w:styleId="22">
    <w:name w:val="_Style 19"/>
    <w:basedOn w:val="12"/>
    <w:qFormat/>
    <w:uiPriority w:val="0"/>
    <w:tblPr>
      <w:tblCellMar>
        <w:top w:w="0" w:type="dxa"/>
        <w:left w:w="115" w:type="dxa"/>
        <w:bottom w:w="0" w:type="dxa"/>
        <w:right w:w="115" w:type="dxa"/>
      </w:tblCellMar>
    </w:tblPr>
  </w:style>
  <w:style w:type="table" w:customStyle="1" w:styleId="23">
    <w:name w:val="_Style 20"/>
    <w:basedOn w:val="12"/>
    <w:qFormat/>
    <w:uiPriority w:val="0"/>
    <w:tblPr>
      <w:tblCellMar>
        <w:top w:w="0" w:type="dxa"/>
        <w:left w:w="115" w:type="dxa"/>
        <w:bottom w:w="0" w:type="dxa"/>
        <w:right w:w="115" w:type="dxa"/>
      </w:tblCellMar>
    </w:tblPr>
  </w:style>
  <w:style w:type="table" w:customStyle="1" w:styleId="24">
    <w:name w:val="_Style 21"/>
    <w:basedOn w:val="12"/>
    <w:qFormat/>
    <w:uiPriority w:val="0"/>
    <w:tblPr>
      <w:tblCellMar>
        <w:top w:w="0" w:type="dxa"/>
        <w:left w:w="115" w:type="dxa"/>
        <w:bottom w:w="0" w:type="dxa"/>
        <w:right w:w="115" w:type="dxa"/>
      </w:tblCellMar>
    </w:tblPr>
  </w:style>
  <w:style w:type="table" w:customStyle="1" w:styleId="25">
    <w:name w:val="_Style 22"/>
    <w:basedOn w:val="12"/>
    <w:qFormat/>
    <w:uiPriority w:val="0"/>
    <w:tblPr>
      <w:tblCellMar>
        <w:top w:w="0" w:type="dxa"/>
        <w:left w:w="115" w:type="dxa"/>
        <w:bottom w:w="0" w:type="dxa"/>
        <w:right w:w="115" w:type="dxa"/>
      </w:tblCellMar>
    </w:tblPr>
  </w:style>
  <w:style w:type="table" w:customStyle="1" w:styleId="26">
    <w:name w:val="_Style 23"/>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34</Pages>
  <TotalTime>34</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2024-06-17T05:38:29Z</dcterms:created>
  <dc:creator>nam50</dc:creator>
  <cp:lastModifiedBy>Nam Nguyen</cp:lastModifiedBy>
  <dcterms:modified xsi:type="dcterms:W3CDTF">2024-06-17T06:13:15Z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8CA00B5E6806496A98A5A04F7ECE7248_12</vt:lpwstr>
  </property>
</Properties>
</file>